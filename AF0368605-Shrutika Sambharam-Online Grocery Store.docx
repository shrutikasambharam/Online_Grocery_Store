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76FB6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8"/>
          <w:szCs w:val="48"/>
        </w:rPr>
      </w:pPr>
      <w:r>
        <w:rPr>
          <w:rFonts w:ascii="Times New Roman" w:eastAsia="Times New Roman" w:hAnsi="Times New Roman" w:cs="Times New Roman"/>
          <w:b/>
          <w:i/>
          <w:sz w:val="48"/>
          <w:szCs w:val="48"/>
        </w:rPr>
        <w:t>ANUDIP FOUNDATION</w:t>
      </w:r>
    </w:p>
    <w:p w14:paraId="15455A3C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 Project Report on</w:t>
      </w:r>
    </w:p>
    <w:p w14:paraId="20A35D5B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ONLINE GROCERY STORE</w:t>
      </w:r>
    </w:p>
    <w:p w14:paraId="36413052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By</w:t>
      </w:r>
    </w:p>
    <w:p w14:paraId="7DE77F78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  <w:lang w:val="en-US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Batch: ANP-</w:t>
      </w:r>
      <w:r>
        <w:rPr>
          <w:rFonts w:ascii="Times New Roman" w:eastAsia="Times New Roman" w:hAnsi="Times New Roman" w:cs="Times New Roman"/>
          <w:sz w:val="44"/>
          <w:szCs w:val="44"/>
          <w:lang w:val="en-US"/>
        </w:rPr>
        <w:t>C7344</w:t>
      </w:r>
    </w:p>
    <w:p w14:paraId="35121BF3" w14:textId="3142AA4E" w:rsidR="00C21449" w:rsidRDefault="005F7A5B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Student ID: AF0368605</w:t>
      </w:r>
    </w:p>
    <w:p w14:paraId="12C70EC6" w14:textId="4A59CC2B" w:rsidR="00C21449" w:rsidRDefault="005F7A5B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Shrutika</w:t>
      </w:r>
      <w:proofErr w:type="spellEnd"/>
      <w:r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4"/>
          <w:szCs w:val="44"/>
        </w:rPr>
        <w:t>Sambharam</w:t>
      </w:r>
      <w:proofErr w:type="spellEnd"/>
    </w:p>
    <w:p w14:paraId="798E7F11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Under the Guidance of</w:t>
      </w:r>
    </w:p>
    <w:p w14:paraId="6AADB7C5" w14:textId="77777777" w:rsidR="00C21449" w:rsidRDefault="00C21449" w:rsidP="00C21449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Mrs. Rajshri Chandrabhan Thete</w:t>
      </w:r>
    </w:p>
    <w:p w14:paraId="256FDF81" w14:textId="77777777" w:rsidR="00C21449" w:rsidRDefault="00C21449" w:rsidP="00C21449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7A9BFF1" w14:textId="4F6CF31D" w:rsidR="00C21449" w:rsidRDefault="00C21449" w:rsidP="00C21449">
      <w:pPr>
        <w:ind w:left="0"/>
      </w:pPr>
    </w:p>
    <w:p w14:paraId="06355453" w14:textId="77777777" w:rsidR="00C21449" w:rsidRDefault="00C21449" w:rsidP="00C21449"/>
    <w:p w14:paraId="46F0AA7A" w14:textId="77777777" w:rsidR="00C21449" w:rsidRDefault="00C21449" w:rsidP="00C21449"/>
    <w:p w14:paraId="19C8D840" w14:textId="77777777" w:rsidR="00C21449" w:rsidRDefault="00C21449" w:rsidP="00C21449"/>
    <w:p w14:paraId="491CBF21" w14:textId="77777777" w:rsidR="00C21449" w:rsidRDefault="00C21449" w:rsidP="00C21449">
      <w:pPr>
        <w:rPr>
          <w:sz w:val="44"/>
          <w:szCs w:val="44"/>
        </w:rPr>
      </w:pPr>
      <w:r>
        <w:t xml:space="preserve">         </w:t>
      </w:r>
    </w:p>
    <w:p w14:paraId="6EDD3172" w14:textId="77777777" w:rsidR="00C21449" w:rsidRDefault="00C21449" w:rsidP="00C21449"/>
    <w:p w14:paraId="54DD4F93" w14:textId="77777777" w:rsidR="00C21449" w:rsidRDefault="00C21449" w:rsidP="00E54BFD">
      <w:pPr>
        <w:ind w:left="0"/>
      </w:pPr>
    </w:p>
    <w:p w14:paraId="09611A6F" w14:textId="77777777" w:rsidR="00E54BFD" w:rsidRDefault="00E54BFD" w:rsidP="00E54BFD">
      <w:pPr>
        <w:ind w:left="0"/>
      </w:pPr>
    </w:p>
    <w:p w14:paraId="4353CFF9" w14:textId="77777777" w:rsidR="00E54BFD" w:rsidRDefault="00E54BFD" w:rsidP="00E54BFD">
      <w:pPr>
        <w:ind w:left="0"/>
      </w:pPr>
    </w:p>
    <w:p w14:paraId="1A6D9275" w14:textId="77777777" w:rsidR="00E54BFD" w:rsidRDefault="00E54BFD" w:rsidP="00E54BFD">
      <w:pPr>
        <w:ind w:left="0"/>
      </w:pPr>
    </w:p>
    <w:p w14:paraId="090B99F5" w14:textId="77777777" w:rsidR="00E54BFD" w:rsidRDefault="00E54BFD" w:rsidP="00E54BFD">
      <w:pPr>
        <w:ind w:left="0"/>
      </w:pPr>
    </w:p>
    <w:p w14:paraId="24CD4D1D" w14:textId="77777777" w:rsidR="00E54BFD" w:rsidRDefault="00E54BFD" w:rsidP="00E54BFD">
      <w:pPr>
        <w:ind w:left="0"/>
      </w:pPr>
    </w:p>
    <w:p w14:paraId="650233E0" w14:textId="77777777" w:rsidR="00E54BFD" w:rsidRDefault="00E54BFD" w:rsidP="00E54BFD">
      <w:pPr>
        <w:ind w:left="0"/>
      </w:pPr>
    </w:p>
    <w:p w14:paraId="5F0EC1C8" w14:textId="77777777" w:rsidR="00E54BFD" w:rsidRDefault="00E54BFD" w:rsidP="00E54BFD">
      <w:pPr>
        <w:ind w:left="0"/>
      </w:pPr>
    </w:p>
    <w:p w14:paraId="5E454645" w14:textId="77777777" w:rsidR="00E54BFD" w:rsidRDefault="00E54BFD" w:rsidP="00E54BFD">
      <w:pPr>
        <w:ind w:left="0"/>
      </w:pPr>
    </w:p>
    <w:p w14:paraId="46AB7D81" w14:textId="77777777" w:rsidR="00E54BFD" w:rsidRDefault="00E54BFD" w:rsidP="00E54BFD">
      <w:pPr>
        <w:ind w:left="0"/>
      </w:pPr>
    </w:p>
    <w:p w14:paraId="1932D3B3" w14:textId="77777777" w:rsidR="00E54BFD" w:rsidRDefault="00E54BFD" w:rsidP="00E54BFD">
      <w:pPr>
        <w:ind w:left="0"/>
      </w:pPr>
    </w:p>
    <w:p w14:paraId="16474EE9" w14:textId="77777777" w:rsidR="00E54BFD" w:rsidRDefault="00E54BFD" w:rsidP="00E54BFD">
      <w:pPr>
        <w:ind w:left="0"/>
      </w:pPr>
    </w:p>
    <w:p w14:paraId="64D3B35C" w14:textId="77777777" w:rsidR="00E54BFD" w:rsidRDefault="00E54BFD" w:rsidP="00E54BFD">
      <w:pPr>
        <w:ind w:left="0"/>
      </w:pPr>
    </w:p>
    <w:p w14:paraId="6B011640" w14:textId="77777777" w:rsidR="00E54BFD" w:rsidRDefault="00E54BFD" w:rsidP="00E54BFD">
      <w:pPr>
        <w:ind w:left="0"/>
      </w:pPr>
    </w:p>
    <w:p w14:paraId="0534B327" w14:textId="77777777" w:rsidR="00E54BFD" w:rsidRDefault="00E54BFD" w:rsidP="00E54BFD">
      <w:pPr>
        <w:ind w:left="0"/>
      </w:pPr>
    </w:p>
    <w:p w14:paraId="3ECEE14F" w14:textId="77777777" w:rsidR="00E54BFD" w:rsidRDefault="00E54BFD" w:rsidP="00E54BFD">
      <w:pPr>
        <w:ind w:left="0"/>
      </w:pPr>
    </w:p>
    <w:p w14:paraId="06DA41E8" w14:textId="77777777" w:rsidR="00C21449" w:rsidRDefault="00C21449" w:rsidP="00C21449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ONLINE GROCERY STORE</w:t>
      </w:r>
    </w:p>
    <w:p w14:paraId="327B7997" w14:textId="03BCDA0A" w:rsidR="00A725FA" w:rsidRDefault="00A725FA" w:rsidP="00FE46F5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An Online Grocery Store</w:t>
      </w:r>
      <w:r w:rsidR="00FE46F5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(OGS) is a software solution designed to facilitate the efficient management of an online grocery store's operations.</w:t>
      </w:r>
      <w:r w:rsidRPr="00A725F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E46F5">
        <w:rPr>
          <w:rFonts w:ascii="Segoe UI" w:hAnsi="Segoe UI" w:cs="Segoe UI"/>
          <w:color w:val="0D0D0D"/>
          <w:shd w:val="clear" w:color="auto" w:fill="FFFFFF"/>
        </w:rPr>
        <w:t>The role of Online Grocery Store to enhancing the efficiency, reliability, and customer experience of an online grocery business, ultimately contributing to its success in a competitive market.</w:t>
      </w:r>
    </w:p>
    <w:p w14:paraId="0F57BA14" w14:textId="77777777" w:rsidR="00FE46F5" w:rsidRDefault="00FE46F5" w:rsidP="00FE46F5">
      <w:pPr>
        <w:jc w:val="both"/>
        <w:rPr>
          <w:highlight w:val="white"/>
        </w:rPr>
      </w:pPr>
    </w:p>
    <w:p w14:paraId="2379996F" w14:textId="6A7F58B8" w:rsidR="00C21449" w:rsidRDefault="00C21449" w:rsidP="00C21449">
      <w:pPr>
        <w:rPr>
          <w:rFonts w:ascii="Quattrocento Sans" w:eastAsia="Quattrocento Sans" w:hAnsi="Quattrocento Sans" w:cs="Quattrocento Sans"/>
          <w:b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b/>
          <w:color w:val="0D0D0D"/>
          <w:sz w:val="28"/>
          <w:szCs w:val="28"/>
          <w:highlight w:val="white"/>
        </w:rPr>
        <w:t>Entities</w:t>
      </w:r>
      <w:r>
        <w:rPr>
          <w:rFonts w:ascii="Quattrocento Sans" w:eastAsia="Quattrocento Sans" w:hAnsi="Quattrocento Sans" w:cs="Quattrocento Sans"/>
          <w:b/>
          <w:color w:val="0D0D0D"/>
          <w:highlight w:val="white"/>
        </w:rPr>
        <w:t>:</w:t>
      </w:r>
    </w:p>
    <w:p w14:paraId="226DD489" w14:textId="77777777" w:rsidR="00A725FA" w:rsidRDefault="00A725FA" w:rsidP="00C21449">
      <w:pPr>
        <w:rPr>
          <w:rFonts w:ascii="Quattrocento Sans" w:eastAsia="Quattrocento Sans" w:hAnsi="Quattrocento Sans" w:cs="Quattrocento Sans"/>
          <w:b/>
          <w:color w:val="0D0D0D"/>
          <w:highlight w:val="white"/>
        </w:rPr>
      </w:pPr>
    </w:p>
    <w:p w14:paraId="0B0000FB" w14:textId="1A2ED465" w:rsidR="00C21449" w:rsidRDefault="00E54BFD" w:rsidP="00C21449">
      <w:pPr>
        <w:numPr>
          <w:ilvl w:val="0"/>
          <w:numId w:val="1"/>
        </w:numPr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Admin</w:t>
      </w:r>
    </w:p>
    <w:p w14:paraId="428B4C22" w14:textId="77777777" w:rsidR="00E54BFD" w:rsidRDefault="00E54BFD" w:rsidP="00C21449">
      <w:pPr>
        <w:numPr>
          <w:ilvl w:val="0"/>
          <w:numId w:val="1"/>
        </w:numPr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Customer</w:t>
      </w:r>
    </w:p>
    <w:p w14:paraId="1A7AB078" w14:textId="598EC1F6" w:rsidR="00C21449" w:rsidRDefault="00E54BFD" w:rsidP="00C21449">
      <w:pPr>
        <w:numPr>
          <w:ilvl w:val="0"/>
          <w:numId w:val="1"/>
        </w:numPr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Product</w:t>
      </w:r>
    </w:p>
    <w:p w14:paraId="12737756" w14:textId="66D70BD7" w:rsidR="00E54BFD" w:rsidRDefault="00761A4C" w:rsidP="00C21449">
      <w:pPr>
        <w:numPr>
          <w:ilvl w:val="0"/>
          <w:numId w:val="1"/>
        </w:numPr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Order</w:t>
      </w:r>
    </w:p>
    <w:p w14:paraId="71591ACF" w14:textId="2080D274" w:rsidR="00E54BFD" w:rsidRPr="004C689C" w:rsidRDefault="00E54BFD" w:rsidP="004C689C">
      <w:pPr>
        <w:numPr>
          <w:ilvl w:val="0"/>
          <w:numId w:val="1"/>
        </w:numPr>
        <w:rPr>
          <w:rFonts w:ascii="Quattrocento Sans" w:eastAsia="Quattrocento Sans" w:hAnsi="Quattrocento Sans" w:cs="Quattrocento Sans"/>
          <w:color w:val="0D0D0D"/>
          <w:highlight w:val="white"/>
        </w:rPr>
      </w:pPr>
      <w:proofErr w:type="spellStart"/>
      <w:r>
        <w:rPr>
          <w:rFonts w:ascii="Quattrocento Sans" w:eastAsia="Quattrocento Sans" w:hAnsi="Quattrocento Sans" w:cs="Quattrocento Sans"/>
          <w:color w:val="0D0D0D"/>
          <w:highlight w:val="white"/>
        </w:rPr>
        <w:t>Order</w:t>
      </w:r>
      <w:r w:rsidR="00761A4C">
        <w:rPr>
          <w:rFonts w:ascii="Quattrocento Sans" w:eastAsia="Quattrocento Sans" w:hAnsi="Quattrocento Sans" w:cs="Quattrocento Sans"/>
          <w:color w:val="0D0D0D"/>
          <w:highlight w:val="white"/>
        </w:rPr>
        <w:t>_detail</w:t>
      </w:r>
      <w:proofErr w:type="spellEnd"/>
    </w:p>
    <w:p w14:paraId="6FD0B59F" w14:textId="58ABBDF7" w:rsidR="00C21449" w:rsidRDefault="00761A4C" w:rsidP="00C21449">
      <w:pPr>
        <w:numPr>
          <w:ilvl w:val="0"/>
          <w:numId w:val="1"/>
        </w:numPr>
        <w:rPr>
          <w:rFonts w:ascii="Quattrocento Sans" w:eastAsia="Quattrocento Sans" w:hAnsi="Quattrocento Sans" w:cs="Quattrocento Sans"/>
          <w:color w:val="0D0D0D"/>
          <w:highlight w:val="white"/>
        </w:rPr>
      </w:pPr>
      <w:r>
        <w:rPr>
          <w:rFonts w:ascii="Quattrocento Sans" w:eastAsia="Quattrocento Sans" w:hAnsi="Quattrocento Sans" w:cs="Quattrocento Sans"/>
          <w:color w:val="0D0D0D"/>
          <w:highlight w:val="white"/>
        </w:rPr>
        <w:t>Cart</w:t>
      </w:r>
    </w:p>
    <w:p w14:paraId="34D48049" w14:textId="77777777" w:rsidR="00C21449" w:rsidRDefault="00C21449" w:rsidP="00C21449">
      <w:pPr>
        <w:ind w:left="360"/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</w:pPr>
    </w:p>
    <w:p w14:paraId="574A3D2C" w14:textId="77777777" w:rsidR="00C21449" w:rsidRDefault="00C21449" w:rsidP="00C21449">
      <w:pPr>
        <w:ind w:left="360"/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</w:pPr>
    </w:p>
    <w:p w14:paraId="561993DB" w14:textId="77777777" w:rsidR="00C21449" w:rsidRDefault="00C21449" w:rsidP="00C21449">
      <w:pPr>
        <w:ind w:left="360"/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D0D0D"/>
          <w:sz w:val="28"/>
          <w:szCs w:val="28"/>
          <w:highlight w:val="white"/>
        </w:rPr>
        <w:t>VARIOUS ENTITIES:</w:t>
      </w:r>
    </w:p>
    <w:p w14:paraId="2E4A0E5A" w14:textId="77777777" w:rsidR="00C21449" w:rsidRDefault="00C21449" w:rsidP="00C21449">
      <w:pPr>
        <w:rPr>
          <w:sz w:val="24"/>
          <w:szCs w:val="24"/>
        </w:rPr>
      </w:pPr>
    </w:p>
    <w:p w14:paraId="6A156BB5" w14:textId="12684E7A" w:rsidR="00C21449" w:rsidRPr="00435C77" w:rsidRDefault="00435C77" w:rsidP="00435C77">
      <w:pPr>
        <w:pStyle w:val="ListParagraph"/>
        <w:numPr>
          <w:ilvl w:val="0"/>
          <w:numId w:val="19"/>
        </w:numPr>
      </w:pPr>
      <w:r>
        <w:t xml:space="preserve"> </w:t>
      </w:r>
      <w:r w:rsidR="00E54BFD" w:rsidRPr="00435C77">
        <w:t>Admin</w:t>
      </w:r>
    </w:p>
    <w:p w14:paraId="52D1F6DD" w14:textId="03BE841F" w:rsidR="00C21449" w:rsidRDefault="00E54BFD" w:rsidP="00C21449">
      <w:pPr>
        <w:numPr>
          <w:ilvl w:val="0"/>
          <w:numId w:val="2"/>
        </w:numPr>
      </w:pPr>
      <w:r>
        <w:t>AdminID</w:t>
      </w:r>
      <w:r w:rsidR="00C21449">
        <w:t>(Primary Key)</w:t>
      </w:r>
    </w:p>
    <w:p w14:paraId="409F2BDE" w14:textId="1E6EEF09" w:rsidR="00C21449" w:rsidRDefault="00C21449" w:rsidP="00215A13">
      <w:pPr>
        <w:numPr>
          <w:ilvl w:val="0"/>
          <w:numId w:val="2"/>
        </w:numPr>
      </w:pPr>
      <w:r>
        <w:t>Name</w:t>
      </w:r>
    </w:p>
    <w:p w14:paraId="24A650E2" w14:textId="7DCFCC8D" w:rsidR="00215A13" w:rsidRDefault="00215A13" w:rsidP="00215A13">
      <w:pPr>
        <w:numPr>
          <w:ilvl w:val="0"/>
          <w:numId w:val="2"/>
        </w:numPr>
      </w:pPr>
      <w:r>
        <w:t>Email</w:t>
      </w:r>
    </w:p>
    <w:p w14:paraId="5223218B" w14:textId="696D0630" w:rsidR="00761A4C" w:rsidRDefault="00761A4C" w:rsidP="00215A13">
      <w:pPr>
        <w:numPr>
          <w:ilvl w:val="0"/>
          <w:numId w:val="2"/>
        </w:numPr>
      </w:pPr>
      <w:proofErr w:type="spellStart"/>
      <w:r>
        <w:t>Added_date</w:t>
      </w:r>
      <w:proofErr w:type="spellEnd"/>
    </w:p>
    <w:p w14:paraId="6D4ECECA" w14:textId="2DC306B6" w:rsidR="00215A13" w:rsidRDefault="00215A13" w:rsidP="00215A13">
      <w:pPr>
        <w:numPr>
          <w:ilvl w:val="0"/>
          <w:numId w:val="2"/>
        </w:numPr>
      </w:pPr>
      <w:r>
        <w:t>Password</w:t>
      </w:r>
    </w:p>
    <w:p w14:paraId="4FB8EF83" w14:textId="77777777" w:rsidR="00215A13" w:rsidRDefault="00215A13" w:rsidP="00215A13">
      <w:pPr>
        <w:ind w:left="1440"/>
      </w:pPr>
    </w:p>
    <w:p w14:paraId="3562AFED" w14:textId="241436FE" w:rsidR="00C21449" w:rsidRPr="00435C77" w:rsidRDefault="00E54BFD" w:rsidP="00435C77">
      <w:pPr>
        <w:pStyle w:val="ListParagraph"/>
        <w:numPr>
          <w:ilvl w:val="0"/>
          <w:numId w:val="19"/>
        </w:numPr>
      </w:pPr>
      <w:r w:rsidRPr="00435C77">
        <w:t>Customer</w:t>
      </w:r>
    </w:p>
    <w:p w14:paraId="2603ED7E" w14:textId="3108EA09" w:rsidR="00C21449" w:rsidRDefault="00E54BFD" w:rsidP="00C21449">
      <w:pPr>
        <w:numPr>
          <w:ilvl w:val="0"/>
          <w:numId w:val="3"/>
        </w:numPr>
      </w:pPr>
      <w:proofErr w:type="spellStart"/>
      <w:r>
        <w:t>C</w:t>
      </w:r>
      <w:r w:rsidR="00906767">
        <w:t>ustomer_id</w:t>
      </w:r>
      <w:proofErr w:type="spellEnd"/>
      <w:r w:rsidR="00C21449">
        <w:t>(Primary Key)</w:t>
      </w:r>
    </w:p>
    <w:p w14:paraId="66960709" w14:textId="3E072F6A" w:rsidR="00C21449" w:rsidRDefault="00E54BFD" w:rsidP="00E54BFD">
      <w:pPr>
        <w:numPr>
          <w:ilvl w:val="0"/>
          <w:numId w:val="3"/>
        </w:numPr>
      </w:pPr>
      <w:r>
        <w:t>Name</w:t>
      </w:r>
    </w:p>
    <w:p w14:paraId="06249DCF" w14:textId="66CCCC21" w:rsidR="00E54BFD" w:rsidRDefault="00E54BFD" w:rsidP="00E54BFD">
      <w:pPr>
        <w:numPr>
          <w:ilvl w:val="0"/>
          <w:numId w:val="3"/>
        </w:numPr>
      </w:pPr>
      <w:r>
        <w:t>Email</w:t>
      </w:r>
    </w:p>
    <w:p w14:paraId="123D6E2A" w14:textId="145096DC" w:rsidR="00906767" w:rsidRDefault="00906767" w:rsidP="00E54BFD">
      <w:pPr>
        <w:numPr>
          <w:ilvl w:val="0"/>
          <w:numId w:val="3"/>
        </w:numPr>
      </w:pPr>
      <w:r>
        <w:t>Phone</w:t>
      </w:r>
    </w:p>
    <w:p w14:paraId="2064D548" w14:textId="437113FB" w:rsidR="00906767" w:rsidRDefault="00906767" w:rsidP="00E54BFD">
      <w:pPr>
        <w:numPr>
          <w:ilvl w:val="0"/>
          <w:numId w:val="3"/>
        </w:numPr>
      </w:pPr>
      <w:r>
        <w:t>Gender</w:t>
      </w:r>
    </w:p>
    <w:p w14:paraId="33A8F09E" w14:textId="1FF0EE11" w:rsidR="00E54BFD" w:rsidRDefault="00E54BFD" w:rsidP="00E54BFD">
      <w:pPr>
        <w:numPr>
          <w:ilvl w:val="0"/>
          <w:numId w:val="3"/>
        </w:numPr>
      </w:pPr>
      <w:r>
        <w:t>Address</w:t>
      </w:r>
    </w:p>
    <w:p w14:paraId="3DC18D1A" w14:textId="4C9621B0" w:rsidR="00E54BFD" w:rsidRDefault="00906767" w:rsidP="00E54BFD">
      <w:pPr>
        <w:numPr>
          <w:ilvl w:val="0"/>
          <w:numId w:val="3"/>
        </w:numPr>
      </w:pPr>
      <w:proofErr w:type="spellStart"/>
      <w:r>
        <w:t>Added_date</w:t>
      </w:r>
      <w:proofErr w:type="spellEnd"/>
    </w:p>
    <w:p w14:paraId="60823475" w14:textId="1DE646C5" w:rsidR="00906767" w:rsidRDefault="00906767" w:rsidP="00E54BFD">
      <w:pPr>
        <w:numPr>
          <w:ilvl w:val="0"/>
          <w:numId w:val="3"/>
        </w:numPr>
      </w:pPr>
      <w:proofErr w:type="spellStart"/>
      <w:r>
        <w:t>Pin_code</w:t>
      </w:r>
      <w:proofErr w:type="spellEnd"/>
    </w:p>
    <w:p w14:paraId="4D864ED3" w14:textId="635A605B" w:rsidR="00E54BFD" w:rsidRDefault="00E54BFD" w:rsidP="00E54BFD">
      <w:pPr>
        <w:numPr>
          <w:ilvl w:val="0"/>
          <w:numId w:val="3"/>
        </w:numPr>
      </w:pPr>
      <w:r>
        <w:t>Password</w:t>
      </w:r>
    </w:p>
    <w:p w14:paraId="55137385" w14:textId="77777777" w:rsidR="00E54BFD" w:rsidRDefault="00E54BFD" w:rsidP="00E54BFD">
      <w:pPr>
        <w:ind w:left="1440"/>
      </w:pPr>
    </w:p>
    <w:p w14:paraId="5D64F5C5" w14:textId="4E5F6D98" w:rsidR="00E54BFD" w:rsidRDefault="00E54BFD" w:rsidP="00435C77">
      <w:pPr>
        <w:pStyle w:val="ListParagraph"/>
        <w:numPr>
          <w:ilvl w:val="0"/>
          <w:numId w:val="19"/>
        </w:numPr>
      </w:pPr>
      <w:r>
        <w:t>Product</w:t>
      </w:r>
    </w:p>
    <w:p w14:paraId="05355C83" w14:textId="10104110" w:rsidR="00E54BFD" w:rsidRDefault="00E54BFD" w:rsidP="00E54BFD">
      <w:pPr>
        <w:numPr>
          <w:ilvl w:val="0"/>
          <w:numId w:val="11"/>
        </w:numPr>
      </w:pPr>
      <w:proofErr w:type="spellStart"/>
      <w:r>
        <w:t>P</w:t>
      </w:r>
      <w:r w:rsidR="00906767">
        <w:t>roduct_id</w:t>
      </w:r>
      <w:proofErr w:type="spellEnd"/>
      <w:r>
        <w:t>(Primary Key)</w:t>
      </w:r>
    </w:p>
    <w:p w14:paraId="6B2ACE2D" w14:textId="5A9CB769" w:rsidR="00E54BFD" w:rsidRDefault="00E54BFD" w:rsidP="00E54BFD">
      <w:pPr>
        <w:numPr>
          <w:ilvl w:val="0"/>
          <w:numId w:val="11"/>
        </w:numPr>
      </w:pPr>
      <w:r>
        <w:t>Name</w:t>
      </w:r>
    </w:p>
    <w:p w14:paraId="64348437" w14:textId="276276B4" w:rsidR="00E54BFD" w:rsidRDefault="00E54BFD" w:rsidP="00E54BFD">
      <w:pPr>
        <w:numPr>
          <w:ilvl w:val="0"/>
          <w:numId w:val="11"/>
        </w:numPr>
      </w:pPr>
      <w:r>
        <w:t>Price</w:t>
      </w:r>
    </w:p>
    <w:p w14:paraId="59FFD5FE" w14:textId="046394A1" w:rsidR="00F659BC" w:rsidRDefault="00906767" w:rsidP="00E54BFD">
      <w:pPr>
        <w:numPr>
          <w:ilvl w:val="0"/>
          <w:numId w:val="11"/>
        </w:numPr>
      </w:pPr>
      <w:proofErr w:type="spellStart"/>
      <w:r>
        <w:lastRenderedPageBreak/>
        <w:t>Mrp_price</w:t>
      </w:r>
      <w:proofErr w:type="spellEnd"/>
    </w:p>
    <w:p w14:paraId="5226A717" w14:textId="210130CC" w:rsidR="00906767" w:rsidRDefault="00906767" w:rsidP="00E54BFD">
      <w:pPr>
        <w:numPr>
          <w:ilvl w:val="0"/>
          <w:numId w:val="11"/>
        </w:numPr>
      </w:pPr>
      <w:r>
        <w:t>Image</w:t>
      </w:r>
    </w:p>
    <w:p w14:paraId="029194FC" w14:textId="4B92D36B" w:rsidR="00906767" w:rsidRDefault="00906767" w:rsidP="00E54BFD">
      <w:pPr>
        <w:numPr>
          <w:ilvl w:val="0"/>
          <w:numId w:val="11"/>
        </w:numPr>
      </w:pPr>
      <w:r>
        <w:t>Description</w:t>
      </w:r>
    </w:p>
    <w:p w14:paraId="34505049" w14:textId="77777777" w:rsidR="00215A13" w:rsidRDefault="00215A13" w:rsidP="00215A13">
      <w:pPr>
        <w:ind w:left="0"/>
      </w:pPr>
    </w:p>
    <w:p w14:paraId="3C98A3B1" w14:textId="77777777" w:rsidR="00215A13" w:rsidRDefault="00215A13" w:rsidP="00215A13">
      <w:pPr>
        <w:ind w:left="0"/>
        <w:rPr>
          <w:b/>
          <w:sz w:val="28"/>
          <w:szCs w:val="28"/>
        </w:rPr>
      </w:pPr>
    </w:p>
    <w:p w14:paraId="0658C9F0" w14:textId="77777777" w:rsidR="00215A13" w:rsidRDefault="00215A13" w:rsidP="00E54BFD">
      <w:pPr>
        <w:ind w:left="360"/>
        <w:rPr>
          <w:b/>
          <w:sz w:val="28"/>
          <w:szCs w:val="28"/>
        </w:rPr>
      </w:pPr>
    </w:p>
    <w:p w14:paraId="2498BF89" w14:textId="072A4F6D" w:rsidR="00C21449" w:rsidRPr="00435C77" w:rsidRDefault="009F3D75" w:rsidP="00435C77">
      <w:pPr>
        <w:pStyle w:val="ListParagraph"/>
        <w:numPr>
          <w:ilvl w:val="0"/>
          <w:numId w:val="19"/>
        </w:numPr>
      </w:pPr>
      <w:r>
        <w:t xml:space="preserve">  </w:t>
      </w:r>
      <w:r w:rsidR="00435C77">
        <w:t xml:space="preserve">    </w:t>
      </w:r>
      <w:r>
        <w:t>Order</w:t>
      </w:r>
    </w:p>
    <w:p w14:paraId="12F8A764" w14:textId="38279BD7" w:rsidR="00C21449" w:rsidRDefault="009F3D75" w:rsidP="00C21449">
      <w:pPr>
        <w:numPr>
          <w:ilvl w:val="0"/>
          <w:numId w:val="4"/>
        </w:numPr>
      </w:pPr>
      <w:proofErr w:type="spellStart"/>
      <w:r>
        <w:t>Order_id</w:t>
      </w:r>
      <w:proofErr w:type="spellEnd"/>
      <w:r w:rsidR="00C21449">
        <w:t>(Primary key)</w:t>
      </w:r>
    </w:p>
    <w:p w14:paraId="2256C3EB" w14:textId="019EE509" w:rsidR="00F659BC" w:rsidRDefault="009F3D75" w:rsidP="00B04712">
      <w:pPr>
        <w:numPr>
          <w:ilvl w:val="0"/>
          <w:numId w:val="4"/>
        </w:numPr>
      </w:pPr>
      <w:proofErr w:type="spellStart"/>
      <w:r>
        <w:t>Cust_name</w:t>
      </w:r>
      <w:proofErr w:type="spellEnd"/>
    </w:p>
    <w:p w14:paraId="7706813A" w14:textId="452E3D1D" w:rsidR="009F3D75" w:rsidRDefault="009F3D75" w:rsidP="00B04712">
      <w:pPr>
        <w:numPr>
          <w:ilvl w:val="0"/>
          <w:numId w:val="4"/>
        </w:numPr>
      </w:pPr>
      <w:proofErr w:type="spellStart"/>
      <w:r>
        <w:t>Cust_email</w:t>
      </w:r>
      <w:proofErr w:type="spellEnd"/>
    </w:p>
    <w:p w14:paraId="72996083" w14:textId="10F3401F" w:rsidR="009F3D75" w:rsidRDefault="009F3D75" w:rsidP="00B04712">
      <w:pPr>
        <w:numPr>
          <w:ilvl w:val="0"/>
          <w:numId w:val="4"/>
        </w:numPr>
      </w:pPr>
      <w:proofErr w:type="spellStart"/>
      <w:r>
        <w:t>Cust_phone</w:t>
      </w:r>
      <w:proofErr w:type="spellEnd"/>
    </w:p>
    <w:p w14:paraId="29A0B260" w14:textId="787201CB" w:rsidR="009F3D75" w:rsidRDefault="009F3D75" w:rsidP="00B04712">
      <w:pPr>
        <w:numPr>
          <w:ilvl w:val="0"/>
          <w:numId w:val="4"/>
        </w:numPr>
      </w:pPr>
      <w:proofErr w:type="spellStart"/>
      <w:r>
        <w:t>Cust_address</w:t>
      </w:r>
      <w:proofErr w:type="spellEnd"/>
    </w:p>
    <w:p w14:paraId="65C8933A" w14:textId="23BAF142" w:rsidR="009F3D75" w:rsidRDefault="009F3D75" w:rsidP="00B04712">
      <w:pPr>
        <w:numPr>
          <w:ilvl w:val="0"/>
          <w:numId w:val="4"/>
        </w:numPr>
      </w:pPr>
      <w:proofErr w:type="spellStart"/>
      <w:r>
        <w:t>Cust_address_type</w:t>
      </w:r>
      <w:proofErr w:type="spellEnd"/>
    </w:p>
    <w:p w14:paraId="2EA7B9D9" w14:textId="010DEA9F" w:rsidR="009F3D75" w:rsidRDefault="009F3D75" w:rsidP="00B04712">
      <w:pPr>
        <w:numPr>
          <w:ilvl w:val="0"/>
          <w:numId w:val="4"/>
        </w:numPr>
      </w:pPr>
      <w:r>
        <w:t>Amount</w:t>
      </w:r>
    </w:p>
    <w:p w14:paraId="216CC600" w14:textId="3F33A42D" w:rsidR="00C21449" w:rsidRDefault="009F3D75" w:rsidP="009F3D75">
      <w:pPr>
        <w:numPr>
          <w:ilvl w:val="0"/>
          <w:numId w:val="4"/>
        </w:numPr>
      </w:pPr>
      <w:proofErr w:type="spellStart"/>
      <w:r>
        <w:t>Order_date</w:t>
      </w:r>
      <w:proofErr w:type="spellEnd"/>
    </w:p>
    <w:p w14:paraId="5E6F52A6" w14:textId="04758AC3" w:rsidR="00B04712" w:rsidRDefault="00F659BC" w:rsidP="00353A30">
      <w:pPr>
        <w:numPr>
          <w:ilvl w:val="0"/>
          <w:numId w:val="4"/>
        </w:numPr>
      </w:pPr>
      <w:proofErr w:type="spellStart"/>
      <w:r>
        <w:t>P</w:t>
      </w:r>
      <w:r w:rsidR="009F3D75">
        <w:t>in_code</w:t>
      </w:r>
      <w:proofErr w:type="spellEnd"/>
    </w:p>
    <w:p w14:paraId="4412E80A" w14:textId="77777777" w:rsidR="00C21449" w:rsidRDefault="00C21449" w:rsidP="00C21449">
      <w:pPr>
        <w:ind w:left="0"/>
      </w:pPr>
    </w:p>
    <w:p w14:paraId="0FCB3AB8" w14:textId="78D901BB" w:rsidR="00C21449" w:rsidRDefault="0098047A" w:rsidP="00435C77">
      <w:pPr>
        <w:pStyle w:val="ListParagraph"/>
        <w:numPr>
          <w:ilvl w:val="0"/>
          <w:numId w:val="19"/>
        </w:numPr>
      </w:pPr>
      <w:r>
        <w:t>Payment</w:t>
      </w:r>
    </w:p>
    <w:p w14:paraId="21648EA1" w14:textId="0B9E8231" w:rsidR="00C21449" w:rsidRPr="00F67AAF" w:rsidRDefault="0098047A" w:rsidP="00C21449">
      <w:pPr>
        <w:pStyle w:val="ListParagraph"/>
        <w:numPr>
          <w:ilvl w:val="0"/>
          <w:numId w:val="12"/>
        </w:numPr>
        <w:rPr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Pay</w:t>
      </w:r>
      <w:r w:rsidR="009F3D75">
        <w:rPr>
          <w:b w:val="0"/>
          <w:bCs/>
          <w:sz w:val="22"/>
          <w:szCs w:val="22"/>
        </w:rPr>
        <w:t>_id</w:t>
      </w:r>
      <w:proofErr w:type="spellEnd"/>
      <w:r w:rsidR="00C21449">
        <w:rPr>
          <w:b w:val="0"/>
          <w:bCs/>
          <w:sz w:val="22"/>
          <w:szCs w:val="22"/>
        </w:rPr>
        <w:t>(Primary Key)</w:t>
      </w:r>
    </w:p>
    <w:p w14:paraId="62B52F54" w14:textId="175FBAC7" w:rsidR="00F67AAF" w:rsidRPr="00F67AAF" w:rsidRDefault="0098047A" w:rsidP="00C21449">
      <w:pPr>
        <w:pStyle w:val="ListParagraph"/>
        <w:numPr>
          <w:ilvl w:val="0"/>
          <w:numId w:val="12"/>
        </w:numPr>
        <w:rPr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Pay_type</w:t>
      </w:r>
      <w:proofErr w:type="spellEnd"/>
    </w:p>
    <w:p w14:paraId="43B2947B" w14:textId="29D2CD3B" w:rsidR="00F67AAF" w:rsidRPr="00C21449" w:rsidRDefault="0098047A" w:rsidP="00C21449">
      <w:pPr>
        <w:pStyle w:val="ListParagraph"/>
        <w:numPr>
          <w:ilvl w:val="0"/>
          <w:numId w:val="12"/>
        </w:numPr>
        <w:rPr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Order</w:t>
      </w:r>
      <w:r w:rsidR="009F3D75">
        <w:rPr>
          <w:b w:val="0"/>
          <w:bCs/>
          <w:sz w:val="22"/>
          <w:szCs w:val="22"/>
        </w:rPr>
        <w:t>_id</w:t>
      </w:r>
      <w:proofErr w:type="spellEnd"/>
      <w:r w:rsidR="009D47CB">
        <w:rPr>
          <w:b w:val="0"/>
          <w:bCs/>
          <w:sz w:val="22"/>
          <w:szCs w:val="22"/>
        </w:rPr>
        <w:t>(Foreign Key)</w:t>
      </w:r>
    </w:p>
    <w:p w14:paraId="66322804" w14:textId="6AC9F304" w:rsidR="00C21449" w:rsidRPr="00215A13" w:rsidRDefault="0098047A" w:rsidP="00215A13">
      <w:pPr>
        <w:pStyle w:val="ListParagraph"/>
        <w:numPr>
          <w:ilvl w:val="0"/>
          <w:numId w:val="12"/>
        </w:numPr>
        <w:rPr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Cust_id</w:t>
      </w:r>
      <w:proofErr w:type="spellEnd"/>
      <w:r>
        <w:rPr>
          <w:b w:val="0"/>
          <w:bCs/>
          <w:sz w:val="22"/>
          <w:szCs w:val="22"/>
        </w:rPr>
        <w:t>(Foreign Key)</w:t>
      </w:r>
    </w:p>
    <w:p w14:paraId="06F2A572" w14:textId="13EA7749" w:rsidR="00435C77" w:rsidRPr="004E4CB6" w:rsidRDefault="0098047A" w:rsidP="004E4CB6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b w:val="0"/>
          <w:bCs/>
          <w:sz w:val="22"/>
          <w:szCs w:val="22"/>
        </w:rPr>
        <w:t>Amoun</w:t>
      </w:r>
      <w:r w:rsidR="004E4CB6">
        <w:rPr>
          <w:b w:val="0"/>
          <w:bCs/>
          <w:sz w:val="22"/>
          <w:szCs w:val="22"/>
        </w:rPr>
        <w:t>t</w:t>
      </w:r>
    </w:p>
    <w:p w14:paraId="5EBDB388" w14:textId="146DA531" w:rsidR="000278C0" w:rsidRPr="000278C0" w:rsidRDefault="000278C0" w:rsidP="004E4CB6">
      <w:pPr>
        <w:ind w:left="0"/>
      </w:pPr>
    </w:p>
    <w:p w14:paraId="035EED5C" w14:textId="5DCB8F2A" w:rsidR="000278C0" w:rsidRDefault="00435C77" w:rsidP="00435C77">
      <w:pPr>
        <w:pStyle w:val="ListParagraph"/>
        <w:numPr>
          <w:ilvl w:val="0"/>
          <w:numId w:val="19"/>
        </w:numPr>
      </w:pPr>
      <w:r>
        <w:t xml:space="preserve"> </w:t>
      </w:r>
      <w:r w:rsidR="000278C0">
        <w:t>Cart</w:t>
      </w:r>
    </w:p>
    <w:p w14:paraId="6BC49AEA" w14:textId="4C1F8022" w:rsidR="000278C0" w:rsidRDefault="000278C0" w:rsidP="000278C0">
      <w:pPr>
        <w:pStyle w:val="ListParagraph"/>
        <w:numPr>
          <w:ilvl w:val="0"/>
          <w:numId w:val="15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Cart</w:t>
      </w:r>
      <w:r w:rsidR="00906767">
        <w:rPr>
          <w:b w:val="0"/>
          <w:bCs/>
          <w:sz w:val="22"/>
          <w:szCs w:val="22"/>
        </w:rPr>
        <w:t>_id</w:t>
      </w:r>
      <w:proofErr w:type="spellEnd"/>
      <w:r>
        <w:rPr>
          <w:b w:val="0"/>
          <w:bCs/>
          <w:sz w:val="22"/>
          <w:szCs w:val="22"/>
        </w:rPr>
        <w:t>(Primary Key)</w:t>
      </w:r>
    </w:p>
    <w:p w14:paraId="1812B355" w14:textId="0CB2F998" w:rsidR="00906767" w:rsidRPr="00B04712" w:rsidRDefault="00906767" w:rsidP="000278C0">
      <w:pPr>
        <w:pStyle w:val="ListParagraph"/>
        <w:numPr>
          <w:ilvl w:val="0"/>
          <w:numId w:val="15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Customer_id</w:t>
      </w:r>
      <w:proofErr w:type="spellEnd"/>
      <w:r w:rsidR="00584B56">
        <w:rPr>
          <w:b w:val="0"/>
          <w:bCs/>
          <w:sz w:val="22"/>
          <w:szCs w:val="22"/>
        </w:rPr>
        <w:t>(Foreign Key)</w:t>
      </w:r>
    </w:p>
    <w:p w14:paraId="7078018F" w14:textId="77625D5E" w:rsidR="000278C0" w:rsidRDefault="000278C0" w:rsidP="000278C0">
      <w:pPr>
        <w:pStyle w:val="ListParagraph"/>
        <w:numPr>
          <w:ilvl w:val="0"/>
          <w:numId w:val="15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Product</w:t>
      </w:r>
      <w:r w:rsidR="00906767">
        <w:rPr>
          <w:b w:val="0"/>
          <w:bCs/>
          <w:sz w:val="22"/>
          <w:szCs w:val="22"/>
        </w:rPr>
        <w:t>_id</w:t>
      </w:r>
      <w:proofErr w:type="spellEnd"/>
      <w:r w:rsidR="00584B56">
        <w:rPr>
          <w:b w:val="0"/>
          <w:bCs/>
          <w:sz w:val="22"/>
          <w:szCs w:val="22"/>
        </w:rPr>
        <w:t>(Foreign Key)</w:t>
      </w:r>
    </w:p>
    <w:p w14:paraId="46E0C336" w14:textId="65144655" w:rsidR="000278C0" w:rsidRDefault="000278C0" w:rsidP="000278C0">
      <w:pPr>
        <w:pStyle w:val="ListParagraph"/>
        <w:numPr>
          <w:ilvl w:val="0"/>
          <w:numId w:val="15"/>
        </w:numPr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P</w:t>
      </w:r>
      <w:r w:rsidR="00906767">
        <w:rPr>
          <w:b w:val="0"/>
          <w:bCs/>
          <w:sz w:val="22"/>
          <w:szCs w:val="22"/>
        </w:rPr>
        <w:t>rice</w:t>
      </w:r>
    </w:p>
    <w:p w14:paraId="37ADB6A0" w14:textId="59F62ED6" w:rsidR="000278C0" w:rsidRPr="00906767" w:rsidRDefault="00906767" w:rsidP="000278C0">
      <w:pPr>
        <w:pStyle w:val="ListParagraph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Total_price</w:t>
      </w:r>
      <w:proofErr w:type="spellEnd"/>
    </w:p>
    <w:p w14:paraId="4E24200D" w14:textId="737E7B7A" w:rsidR="00906767" w:rsidRPr="00B04712" w:rsidRDefault="00906767" w:rsidP="000278C0">
      <w:pPr>
        <w:pStyle w:val="ListParagraph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mrp_price</w:t>
      </w:r>
      <w:proofErr w:type="spellEnd"/>
    </w:p>
    <w:p w14:paraId="1E43E0F5" w14:textId="630492FF" w:rsidR="000278C0" w:rsidRPr="000278C0" w:rsidRDefault="000278C0" w:rsidP="000278C0">
      <w:pPr>
        <w:pStyle w:val="ListParagraph"/>
        <w:numPr>
          <w:ilvl w:val="0"/>
          <w:numId w:val="15"/>
        </w:numPr>
        <w:rPr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Ouantity</w:t>
      </w:r>
      <w:proofErr w:type="spellEnd"/>
    </w:p>
    <w:p w14:paraId="1F9D12C7" w14:textId="33F825D8" w:rsidR="000278C0" w:rsidRPr="000278C0" w:rsidRDefault="000278C0" w:rsidP="00906767">
      <w:pPr>
        <w:pStyle w:val="ListParagraph"/>
        <w:numPr>
          <w:ilvl w:val="0"/>
          <w:numId w:val="0"/>
        </w:numPr>
        <w:ind w:left="1440"/>
        <w:rPr>
          <w:sz w:val="22"/>
          <w:szCs w:val="22"/>
        </w:rPr>
      </w:pPr>
    </w:p>
    <w:p w14:paraId="3853A62C" w14:textId="77777777" w:rsidR="000278C0" w:rsidRDefault="000278C0" w:rsidP="000278C0">
      <w:pPr>
        <w:pStyle w:val="ListParagraph"/>
        <w:numPr>
          <w:ilvl w:val="0"/>
          <w:numId w:val="0"/>
        </w:numPr>
        <w:ind w:left="720"/>
      </w:pPr>
    </w:p>
    <w:p w14:paraId="1C6F960E" w14:textId="77777777" w:rsidR="000278C0" w:rsidRDefault="000278C0" w:rsidP="000278C0">
      <w:pPr>
        <w:pStyle w:val="ListParagraph"/>
        <w:numPr>
          <w:ilvl w:val="0"/>
          <w:numId w:val="0"/>
        </w:numPr>
        <w:ind w:left="720"/>
      </w:pPr>
    </w:p>
    <w:p w14:paraId="00E24F72" w14:textId="77777777" w:rsidR="00B04712" w:rsidRPr="00C21449" w:rsidRDefault="00B04712" w:rsidP="00B04712">
      <w:pPr>
        <w:pStyle w:val="ListParagraph"/>
        <w:numPr>
          <w:ilvl w:val="0"/>
          <w:numId w:val="0"/>
        </w:numPr>
        <w:ind w:left="1440"/>
        <w:rPr>
          <w:sz w:val="22"/>
          <w:szCs w:val="22"/>
        </w:rPr>
      </w:pPr>
    </w:p>
    <w:p w14:paraId="619C27D4" w14:textId="77777777" w:rsidR="00B04712" w:rsidRDefault="00B04712" w:rsidP="00B04712">
      <w:pPr>
        <w:pStyle w:val="ListParagraph"/>
        <w:numPr>
          <w:ilvl w:val="0"/>
          <w:numId w:val="0"/>
        </w:numPr>
        <w:ind w:left="1440"/>
        <w:rPr>
          <w:b w:val="0"/>
          <w:bCs/>
          <w:sz w:val="22"/>
          <w:szCs w:val="22"/>
        </w:rPr>
      </w:pPr>
    </w:p>
    <w:p w14:paraId="1971190E" w14:textId="77777777" w:rsidR="00B04712" w:rsidRPr="00C21449" w:rsidRDefault="00B04712" w:rsidP="00B04712">
      <w:pPr>
        <w:pStyle w:val="ListParagraph"/>
        <w:numPr>
          <w:ilvl w:val="0"/>
          <w:numId w:val="0"/>
        </w:numPr>
        <w:ind w:left="1440"/>
        <w:rPr>
          <w:b w:val="0"/>
          <w:bCs/>
          <w:sz w:val="22"/>
          <w:szCs w:val="22"/>
        </w:rPr>
      </w:pPr>
    </w:p>
    <w:p w14:paraId="0AA9B02B" w14:textId="77777777" w:rsidR="00C21449" w:rsidRDefault="00C21449" w:rsidP="00C21449"/>
    <w:p w14:paraId="2AD8098F" w14:textId="77777777" w:rsidR="00C21449" w:rsidRDefault="00C21449" w:rsidP="00C21449"/>
    <w:p w14:paraId="1132846C" w14:textId="77777777" w:rsidR="00C21449" w:rsidRDefault="00C21449" w:rsidP="00C21449">
      <w:pPr>
        <w:rPr>
          <w:b/>
          <w:bCs w:val="0"/>
          <w:sz w:val="36"/>
          <w:szCs w:val="36"/>
        </w:rPr>
      </w:pPr>
    </w:p>
    <w:p w14:paraId="31273064" w14:textId="77777777" w:rsidR="00A725FA" w:rsidRDefault="00A725FA" w:rsidP="00C21449">
      <w:pPr>
        <w:rPr>
          <w:b/>
          <w:bCs w:val="0"/>
          <w:sz w:val="36"/>
          <w:szCs w:val="36"/>
        </w:rPr>
      </w:pPr>
    </w:p>
    <w:p w14:paraId="34DA79A2" w14:textId="77777777" w:rsidR="00A725FA" w:rsidRDefault="00A725FA" w:rsidP="00C21449">
      <w:pPr>
        <w:rPr>
          <w:b/>
          <w:bCs w:val="0"/>
          <w:sz w:val="36"/>
          <w:szCs w:val="36"/>
        </w:rPr>
      </w:pPr>
    </w:p>
    <w:p w14:paraId="0C789685" w14:textId="77777777" w:rsidR="00A725FA" w:rsidRDefault="00A725FA" w:rsidP="00C21449">
      <w:pPr>
        <w:rPr>
          <w:b/>
          <w:bCs w:val="0"/>
          <w:sz w:val="36"/>
          <w:szCs w:val="36"/>
        </w:rPr>
      </w:pPr>
    </w:p>
    <w:p w14:paraId="0909E3EA" w14:textId="77777777" w:rsidR="00A725FA" w:rsidRDefault="00A725FA" w:rsidP="000278C0">
      <w:pPr>
        <w:ind w:left="0"/>
        <w:rPr>
          <w:b/>
          <w:bCs w:val="0"/>
          <w:sz w:val="36"/>
          <w:szCs w:val="36"/>
        </w:rPr>
      </w:pPr>
    </w:p>
    <w:p w14:paraId="5447FD17" w14:textId="77777777" w:rsidR="00A725FA" w:rsidRPr="00E54BFD" w:rsidRDefault="00A725FA" w:rsidP="00C21449">
      <w:pPr>
        <w:rPr>
          <w:b/>
          <w:bCs w:val="0"/>
          <w:sz w:val="36"/>
          <w:szCs w:val="36"/>
        </w:rPr>
      </w:pPr>
    </w:p>
    <w:p w14:paraId="5A0EDE6D" w14:textId="77777777" w:rsidR="00C21449" w:rsidRDefault="00C21449" w:rsidP="00C21449">
      <w:pPr>
        <w:rPr>
          <w:b/>
          <w:bCs w:val="0"/>
          <w:sz w:val="36"/>
          <w:szCs w:val="36"/>
        </w:rPr>
      </w:pPr>
      <w:r w:rsidRPr="00E54BFD">
        <w:rPr>
          <w:b/>
          <w:bCs w:val="0"/>
          <w:sz w:val="36"/>
          <w:szCs w:val="36"/>
        </w:rPr>
        <w:t>ENTITY RELATIONSHIP DIAGRAM – ONLINE GROCERY STORE</w:t>
      </w:r>
    </w:p>
    <w:p w14:paraId="713A6976" w14:textId="77777777" w:rsidR="00A725FA" w:rsidRPr="00E54BFD" w:rsidRDefault="00A725FA" w:rsidP="00C21449">
      <w:pPr>
        <w:rPr>
          <w:b/>
          <w:bCs w:val="0"/>
          <w:sz w:val="36"/>
          <w:szCs w:val="36"/>
        </w:rPr>
      </w:pPr>
    </w:p>
    <w:p w14:paraId="0777E879" w14:textId="77777777" w:rsidR="00C21449" w:rsidRDefault="00C21449" w:rsidP="00C21449"/>
    <w:p w14:paraId="1E1E1A83" w14:textId="77777777" w:rsidR="00C21449" w:rsidRPr="001F66E5" w:rsidRDefault="00C21449" w:rsidP="00C21449"/>
    <w:p w14:paraId="25E28A4C" w14:textId="686C9CD1" w:rsidR="00115B6A" w:rsidRDefault="00953706" w:rsidP="00731CD8">
      <w:pPr>
        <w:ind w:left="0"/>
      </w:pPr>
      <w:r>
        <w:rPr>
          <w:noProof/>
          <w14:ligatures w14:val="standardContextual"/>
        </w:rPr>
        <w:t xml:space="preserve">            </w:t>
      </w:r>
      <w:r w:rsidR="004A4DB7">
        <w:rPr>
          <w:noProof/>
          <w:lang w:eastAsia="en-IN" w:bidi="ar-SA"/>
          <w14:ligatures w14:val="standardContextual"/>
        </w:rPr>
        <w:drawing>
          <wp:inline distT="0" distB="0" distL="0" distR="0" wp14:anchorId="29C8DE5C" wp14:editId="182FD841">
            <wp:extent cx="6037384" cy="6165850"/>
            <wp:effectExtent l="0" t="0" r="1905" b="6350"/>
            <wp:docPr id="1198991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91194" name="Picture 11989911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435" cy="61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8BA2" w14:textId="77777777" w:rsidR="00D12A47" w:rsidRDefault="00D12A47" w:rsidP="00E54BFD"/>
    <w:p w14:paraId="532A1086" w14:textId="77777777" w:rsidR="001F70E5" w:rsidRDefault="001F70E5" w:rsidP="00953706">
      <w:pPr>
        <w:ind w:left="0"/>
      </w:pPr>
    </w:p>
    <w:p w14:paraId="2175108D" w14:textId="77777777" w:rsidR="007F29CD" w:rsidRDefault="007F29CD" w:rsidP="00731CD8">
      <w:pPr>
        <w:tabs>
          <w:tab w:val="center" w:pos="4513"/>
          <w:tab w:val="right" w:pos="9026"/>
        </w:tabs>
        <w:spacing w:line="240" w:lineRule="auto"/>
        <w:ind w:left="0"/>
        <w:rPr>
          <w:b/>
          <w:sz w:val="36"/>
          <w:szCs w:val="36"/>
          <w:u w:val="single"/>
        </w:rPr>
      </w:pPr>
    </w:p>
    <w:p w14:paraId="0FA47754" w14:textId="77777777" w:rsidR="00CE792A" w:rsidRDefault="00CE792A" w:rsidP="00731CD8">
      <w:pPr>
        <w:tabs>
          <w:tab w:val="center" w:pos="4513"/>
          <w:tab w:val="right" w:pos="9026"/>
        </w:tabs>
        <w:spacing w:line="240" w:lineRule="auto"/>
        <w:ind w:left="0"/>
        <w:rPr>
          <w:b/>
          <w:sz w:val="36"/>
          <w:szCs w:val="36"/>
          <w:u w:val="single"/>
        </w:rPr>
      </w:pPr>
    </w:p>
    <w:p w14:paraId="30743E9D" w14:textId="77777777" w:rsidR="00CE792A" w:rsidRDefault="00CE792A" w:rsidP="00731CD8">
      <w:pPr>
        <w:tabs>
          <w:tab w:val="center" w:pos="4513"/>
          <w:tab w:val="right" w:pos="9026"/>
        </w:tabs>
        <w:spacing w:line="240" w:lineRule="auto"/>
        <w:ind w:left="0"/>
        <w:rPr>
          <w:b/>
          <w:sz w:val="36"/>
          <w:szCs w:val="36"/>
          <w:u w:val="single"/>
        </w:rPr>
      </w:pPr>
    </w:p>
    <w:p w14:paraId="51F9E119" w14:textId="244D9674" w:rsidR="00D12A47" w:rsidRDefault="00D12A47" w:rsidP="00D12A47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CLASS DIAGRAM FOR ONLINE GROCERY STORE</w:t>
      </w:r>
      <w:r>
        <w:rPr>
          <w:b/>
          <w:sz w:val="36"/>
          <w:szCs w:val="36"/>
        </w:rPr>
        <w:t>:</w:t>
      </w:r>
    </w:p>
    <w:p w14:paraId="5F552D9C" w14:textId="77777777" w:rsidR="008A2039" w:rsidRDefault="008A2039" w:rsidP="00D12A47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</w:p>
    <w:p w14:paraId="2C291EC6" w14:textId="77777777" w:rsidR="008A2039" w:rsidRDefault="008A2039" w:rsidP="00D12A47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</w:p>
    <w:p w14:paraId="21FA6242" w14:textId="77777777" w:rsidR="00D12A47" w:rsidRDefault="00D12A47" w:rsidP="00D12A47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</w:p>
    <w:p w14:paraId="190E5AC0" w14:textId="77777777" w:rsidR="00D12A47" w:rsidRDefault="00D12A47" w:rsidP="00D12A47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</w:p>
    <w:p w14:paraId="0D9C2D2F" w14:textId="0882DACA" w:rsidR="00D12A47" w:rsidRDefault="00102B2F" w:rsidP="00D12A47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 w:bidi="ar-SA"/>
          <w14:ligatures w14:val="standardContextual"/>
        </w:rPr>
        <w:drawing>
          <wp:inline distT="0" distB="0" distL="0" distR="0" wp14:anchorId="1F102A69" wp14:editId="37DC7FC2">
            <wp:extent cx="5894705" cy="5597236"/>
            <wp:effectExtent l="0" t="0" r="0" b="3810"/>
            <wp:docPr id="792728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28979" name="Picture 7927289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358" cy="561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3CB6" w14:textId="77777777" w:rsid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  <w:u w:val="single"/>
        </w:rPr>
      </w:pPr>
    </w:p>
    <w:p w14:paraId="6ABDEDF0" w14:textId="77777777" w:rsid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  <w:u w:val="single"/>
        </w:rPr>
      </w:pPr>
    </w:p>
    <w:p w14:paraId="186B97BD" w14:textId="77777777" w:rsid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  <w:u w:val="single"/>
        </w:rPr>
      </w:pPr>
    </w:p>
    <w:p w14:paraId="55EB5534" w14:textId="77777777" w:rsid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  <w:u w:val="single"/>
        </w:rPr>
      </w:pPr>
    </w:p>
    <w:p w14:paraId="1FF76F13" w14:textId="77777777" w:rsid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  <w:u w:val="single"/>
        </w:rPr>
      </w:pPr>
    </w:p>
    <w:p w14:paraId="18C1F5CC" w14:textId="77777777" w:rsidR="00C8620E" w:rsidRDefault="00C8620E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  <w:u w:val="single"/>
        </w:rPr>
      </w:pPr>
    </w:p>
    <w:p w14:paraId="5329DB54" w14:textId="77777777" w:rsidR="00C8620E" w:rsidRDefault="00C8620E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  <w:u w:val="single"/>
        </w:rPr>
      </w:pPr>
    </w:p>
    <w:p w14:paraId="6C7BE22D" w14:textId="77777777" w:rsidR="00102B2F" w:rsidRDefault="00102B2F" w:rsidP="004A4DB7">
      <w:pPr>
        <w:tabs>
          <w:tab w:val="center" w:pos="4513"/>
          <w:tab w:val="right" w:pos="9026"/>
        </w:tabs>
        <w:spacing w:line="240" w:lineRule="auto"/>
        <w:ind w:left="0"/>
        <w:rPr>
          <w:b/>
          <w:sz w:val="36"/>
          <w:szCs w:val="36"/>
          <w:u w:val="single"/>
        </w:rPr>
      </w:pPr>
    </w:p>
    <w:p w14:paraId="4E3F4AB3" w14:textId="77777777" w:rsidR="003A6DFD" w:rsidRDefault="003A6DFD" w:rsidP="00FC68EB">
      <w:pPr>
        <w:tabs>
          <w:tab w:val="center" w:pos="4513"/>
          <w:tab w:val="right" w:pos="9026"/>
        </w:tabs>
        <w:spacing w:line="240" w:lineRule="auto"/>
        <w:ind w:left="0"/>
        <w:rPr>
          <w:b/>
          <w:sz w:val="36"/>
          <w:szCs w:val="36"/>
          <w:u w:val="single"/>
        </w:rPr>
      </w:pPr>
    </w:p>
    <w:p w14:paraId="564D01A5" w14:textId="7D85C5A2" w:rsidR="003A6DFD" w:rsidRDefault="003A6DFD" w:rsidP="003A6DFD">
      <w:pPr>
        <w:tabs>
          <w:tab w:val="center" w:pos="4513"/>
          <w:tab w:val="right" w:pos="9026"/>
        </w:tabs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DATABASE CREATION QUERY</w:t>
      </w:r>
      <w:r>
        <w:rPr>
          <w:b/>
          <w:sz w:val="36"/>
          <w:szCs w:val="36"/>
        </w:rPr>
        <w:t>:</w:t>
      </w:r>
    </w:p>
    <w:p w14:paraId="51D661A9" w14:textId="77777777" w:rsidR="00BE6B45" w:rsidRDefault="00BE6B45" w:rsidP="00C8620E">
      <w:pPr>
        <w:ind w:left="0"/>
        <w:rPr>
          <w:b/>
          <w:sz w:val="36"/>
          <w:szCs w:val="36"/>
        </w:rPr>
      </w:pPr>
    </w:p>
    <w:p w14:paraId="021F0D5A" w14:textId="77777777" w:rsidR="00C8620E" w:rsidRDefault="00C8620E" w:rsidP="00C8620E">
      <w:pPr>
        <w:ind w:left="0"/>
        <w:rPr>
          <w:b/>
          <w:sz w:val="36"/>
          <w:szCs w:val="36"/>
        </w:rPr>
      </w:pPr>
    </w:p>
    <w:p w14:paraId="217765BD" w14:textId="77777777" w:rsidR="00C8620E" w:rsidRDefault="00C8620E" w:rsidP="00C8620E">
      <w:pPr>
        <w:ind w:left="0"/>
      </w:pPr>
    </w:p>
    <w:p w14:paraId="5430FEF5" w14:textId="77777777" w:rsidR="00D94541" w:rsidRDefault="00D94541" w:rsidP="00D94541">
      <w:r>
        <w:t>Enter password: ********</w:t>
      </w:r>
    </w:p>
    <w:p w14:paraId="76B1CDC6" w14:textId="77777777" w:rsidR="00D94541" w:rsidRDefault="00D94541" w:rsidP="00D94541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1E301DCB" w14:textId="77777777" w:rsidR="00D94541" w:rsidRDefault="00D94541" w:rsidP="00D94541">
      <w:r>
        <w:t>Your MySQL connection id is 1059</w:t>
      </w:r>
    </w:p>
    <w:p w14:paraId="36F3A7C6" w14:textId="77777777" w:rsidR="00D94541" w:rsidRDefault="00D94541" w:rsidP="00D94541">
      <w:r>
        <w:t>Server version: 8.0.36 MySQL Community Server - GPL</w:t>
      </w:r>
    </w:p>
    <w:p w14:paraId="3C782528" w14:textId="77777777" w:rsidR="00D94541" w:rsidRDefault="00D94541" w:rsidP="00D94541"/>
    <w:p w14:paraId="68363B48" w14:textId="77777777" w:rsidR="00D94541" w:rsidRDefault="00D94541" w:rsidP="00D94541">
      <w:r>
        <w:t>Copyright (c) 2000, 2024, Oracle and/or its affiliates.</w:t>
      </w:r>
    </w:p>
    <w:p w14:paraId="038D2B80" w14:textId="77777777" w:rsidR="00D94541" w:rsidRDefault="00D94541" w:rsidP="00D94541"/>
    <w:p w14:paraId="59CA8805" w14:textId="77777777" w:rsidR="00D94541" w:rsidRDefault="00D94541" w:rsidP="00D94541">
      <w:r>
        <w:t>Oracle is a registered trademark of Oracle Corporation and/or its</w:t>
      </w:r>
    </w:p>
    <w:p w14:paraId="49D0FC56" w14:textId="77777777" w:rsidR="00D94541" w:rsidRDefault="00D94541" w:rsidP="00D94541">
      <w:r>
        <w:t>affiliates. Other names may be trademarks of their respective</w:t>
      </w:r>
    </w:p>
    <w:p w14:paraId="716D44E2" w14:textId="77777777" w:rsidR="00D94541" w:rsidRDefault="00D94541" w:rsidP="00D94541">
      <w:r>
        <w:t>owners.</w:t>
      </w:r>
    </w:p>
    <w:p w14:paraId="07F8838C" w14:textId="77777777" w:rsidR="00D94541" w:rsidRDefault="00D94541" w:rsidP="00D94541"/>
    <w:p w14:paraId="63DB45A2" w14:textId="77777777" w:rsidR="00D94541" w:rsidRDefault="00D94541" w:rsidP="00D94541">
      <w:r>
        <w:t>Type 'help;' or '\h' for help. Type '\c' to clear the current input statement.</w:t>
      </w:r>
    </w:p>
    <w:p w14:paraId="6E0B4565" w14:textId="77777777" w:rsidR="00D94541" w:rsidRDefault="00D94541" w:rsidP="00D94541"/>
    <w:p w14:paraId="417222F6" w14:textId="77777777" w:rsidR="00D94541" w:rsidRDefault="00D94541" w:rsidP="00D94541">
      <w:proofErr w:type="spellStart"/>
      <w:r>
        <w:t>mysql</w:t>
      </w:r>
      <w:proofErr w:type="spellEnd"/>
      <w:r>
        <w:t>&gt; show databases;</w:t>
      </w:r>
    </w:p>
    <w:p w14:paraId="52B4072A" w14:textId="77777777" w:rsidR="00D94541" w:rsidRDefault="00D94541" w:rsidP="00D94541">
      <w:r>
        <w:t>+-----------------------+</w:t>
      </w:r>
    </w:p>
    <w:p w14:paraId="5F83C141" w14:textId="77777777" w:rsidR="00D94541" w:rsidRDefault="00D94541" w:rsidP="00D94541">
      <w:r>
        <w:t>| Database              |</w:t>
      </w:r>
    </w:p>
    <w:p w14:paraId="5C99C323" w14:textId="77777777" w:rsidR="00D94541" w:rsidRDefault="00D94541" w:rsidP="00D94541">
      <w:r>
        <w:t>+-----------------------+</w:t>
      </w:r>
    </w:p>
    <w:p w14:paraId="11DFFE78" w14:textId="77777777" w:rsidR="00D94541" w:rsidRDefault="00D94541" w:rsidP="00D94541">
      <w:r>
        <w:t xml:space="preserve">| </w:t>
      </w:r>
      <w:proofErr w:type="spellStart"/>
      <w:r>
        <w:t>anudip</w:t>
      </w:r>
      <w:proofErr w:type="spellEnd"/>
      <w:r>
        <w:t xml:space="preserve">                |</w:t>
      </w:r>
    </w:p>
    <w:p w14:paraId="5931F285" w14:textId="77777777" w:rsidR="00D94541" w:rsidRDefault="00D94541" w:rsidP="00D94541">
      <w:r>
        <w:t>| company               |</w:t>
      </w:r>
    </w:p>
    <w:p w14:paraId="6C31C99B" w14:textId="77777777" w:rsidR="00D94541" w:rsidRDefault="00D94541" w:rsidP="00D94541">
      <w:r>
        <w:t xml:space="preserve">| </w:t>
      </w:r>
      <w:proofErr w:type="spellStart"/>
      <w:r>
        <w:t>country_info</w:t>
      </w:r>
      <w:proofErr w:type="spellEnd"/>
      <w:r>
        <w:t xml:space="preserve">          |</w:t>
      </w:r>
    </w:p>
    <w:p w14:paraId="4D1031B9" w14:textId="77777777" w:rsidR="00D94541" w:rsidRDefault="00D94541" w:rsidP="00D94541">
      <w:r>
        <w:t xml:space="preserve">| </w:t>
      </w:r>
      <w:proofErr w:type="spellStart"/>
      <w:r>
        <w:t>customerservice</w:t>
      </w:r>
      <w:proofErr w:type="spellEnd"/>
      <w:r>
        <w:t xml:space="preserve">       |</w:t>
      </w:r>
    </w:p>
    <w:p w14:paraId="01506E23" w14:textId="77777777" w:rsidR="00D94541" w:rsidRDefault="00D94541" w:rsidP="00D94541">
      <w:r>
        <w:t xml:space="preserve">| </w:t>
      </w:r>
      <w:proofErr w:type="spellStart"/>
      <w:r>
        <w:t>information_schema</w:t>
      </w:r>
      <w:proofErr w:type="spellEnd"/>
      <w:r>
        <w:t xml:space="preserve">    |</w:t>
      </w:r>
    </w:p>
    <w:p w14:paraId="059DE5B9" w14:textId="77777777" w:rsidR="00D94541" w:rsidRDefault="00D94541" w:rsidP="00D94541">
      <w:r>
        <w:t xml:space="preserve">| </w:t>
      </w:r>
      <w:proofErr w:type="spellStart"/>
      <w:r>
        <w:t>job_board</w:t>
      </w:r>
      <w:proofErr w:type="spellEnd"/>
      <w:r>
        <w:t xml:space="preserve">             |</w:t>
      </w:r>
    </w:p>
    <w:p w14:paraId="158295BF" w14:textId="77777777" w:rsidR="00D94541" w:rsidRDefault="00D94541" w:rsidP="00D94541">
      <w:r>
        <w:t xml:space="preserve">| </w:t>
      </w:r>
      <w:proofErr w:type="spellStart"/>
      <w:r>
        <w:t>mysql</w:t>
      </w:r>
      <w:proofErr w:type="spellEnd"/>
      <w:r>
        <w:t xml:space="preserve">                 |</w:t>
      </w:r>
    </w:p>
    <w:p w14:paraId="4DB76D73" w14:textId="77777777" w:rsidR="00D94541" w:rsidRDefault="00D94541" w:rsidP="00D94541">
      <w:r>
        <w:t xml:space="preserve">| </w:t>
      </w:r>
      <w:proofErr w:type="spellStart"/>
      <w:r>
        <w:t>online_grocery_</w:t>
      </w:r>
      <w:proofErr w:type="gramStart"/>
      <w:r>
        <w:t>store</w:t>
      </w:r>
      <w:proofErr w:type="spellEnd"/>
      <w:r>
        <w:t xml:space="preserve">  |</w:t>
      </w:r>
      <w:proofErr w:type="gramEnd"/>
    </w:p>
    <w:p w14:paraId="10EEC408" w14:textId="77777777" w:rsidR="00D94541" w:rsidRDefault="00D94541" w:rsidP="00D94541">
      <w:r>
        <w:t xml:space="preserve">| </w:t>
      </w:r>
      <w:proofErr w:type="spellStart"/>
      <w:r>
        <w:t>online_grocery_system</w:t>
      </w:r>
      <w:proofErr w:type="spellEnd"/>
      <w:r>
        <w:t xml:space="preserve"> |</w:t>
      </w:r>
    </w:p>
    <w:p w14:paraId="32E31823" w14:textId="77777777" w:rsidR="00D94541" w:rsidRDefault="00D94541" w:rsidP="00D94541">
      <w:r>
        <w:t xml:space="preserve">| </w:t>
      </w:r>
      <w:proofErr w:type="spellStart"/>
      <w:r>
        <w:t>performance_schema</w:t>
      </w:r>
      <w:proofErr w:type="spellEnd"/>
      <w:r>
        <w:t xml:space="preserve">    |</w:t>
      </w:r>
    </w:p>
    <w:p w14:paraId="4D21B727" w14:textId="77777777" w:rsidR="00D94541" w:rsidRDefault="00D94541" w:rsidP="00D94541">
      <w:r>
        <w:t>| shopping-cart         |</w:t>
      </w:r>
    </w:p>
    <w:p w14:paraId="217C351A" w14:textId="77777777" w:rsidR="00D94541" w:rsidRDefault="00D94541" w:rsidP="00D94541">
      <w:r>
        <w:t>| sys                   |</w:t>
      </w:r>
    </w:p>
    <w:p w14:paraId="350DE96F" w14:textId="77777777" w:rsidR="00D94541" w:rsidRDefault="00D94541" w:rsidP="00D94541">
      <w:r>
        <w:t>+-----------------------+</w:t>
      </w:r>
    </w:p>
    <w:p w14:paraId="71C109A2" w14:textId="77777777" w:rsidR="00D94541" w:rsidRDefault="00D94541" w:rsidP="00D94541">
      <w:r>
        <w:t>12 rows in set (0.00 sec)</w:t>
      </w:r>
    </w:p>
    <w:p w14:paraId="159B828A" w14:textId="77777777" w:rsidR="00D94541" w:rsidRDefault="00D94541" w:rsidP="00D94541"/>
    <w:p w14:paraId="09EBB730" w14:textId="77777777" w:rsidR="00D94541" w:rsidRDefault="00D94541" w:rsidP="00D94541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general_stores</w:t>
      </w:r>
      <w:proofErr w:type="spellEnd"/>
      <w:r>
        <w:t>;</w:t>
      </w:r>
    </w:p>
    <w:p w14:paraId="06F923D6" w14:textId="32DF51C1" w:rsidR="00BE6B45" w:rsidRDefault="00D94541" w:rsidP="00D94541">
      <w:r>
        <w:t>Query OK, 1 row affected (0.05 sec)</w:t>
      </w:r>
    </w:p>
    <w:p w14:paraId="05C9C200" w14:textId="77777777" w:rsidR="00D94541" w:rsidRDefault="00D94541" w:rsidP="00D94541"/>
    <w:p w14:paraId="44D20C64" w14:textId="77777777" w:rsidR="00D94541" w:rsidRDefault="00D94541" w:rsidP="00D94541">
      <w:proofErr w:type="spellStart"/>
      <w:r>
        <w:t>mysql</w:t>
      </w:r>
      <w:proofErr w:type="spellEnd"/>
      <w:r>
        <w:t xml:space="preserve">&gt; use </w:t>
      </w:r>
      <w:proofErr w:type="spellStart"/>
      <w:r>
        <w:t>general_stores</w:t>
      </w:r>
      <w:proofErr w:type="spellEnd"/>
      <w:r>
        <w:t>;</w:t>
      </w:r>
    </w:p>
    <w:p w14:paraId="49322F18" w14:textId="77777777" w:rsidR="00D94541" w:rsidRDefault="00D94541" w:rsidP="00D94541">
      <w:r>
        <w:t>Database changed</w:t>
      </w:r>
    </w:p>
    <w:p w14:paraId="4ED32E4A" w14:textId="4C260F4C" w:rsidR="00D94541" w:rsidRDefault="00D94541" w:rsidP="00D94541">
      <w:proofErr w:type="spellStart"/>
      <w:proofErr w:type="gramStart"/>
      <w:r>
        <w:t>mysql</w:t>
      </w:r>
      <w:proofErr w:type="spellEnd"/>
      <w:proofErr w:type="gramEnd"/>
      <w:r>
        <w:t xml:space="preserve">&gt; CREATE TABLE ‘admin’ ( ‘id’ </w:t>
      </w:r>
      <w:proofErr w:type="spellStart"/>
      <w:r>
        <w:t>bigint</w:t>
      </w:r>
      <w:proofErr w:type="spellEnd"/>
      <w:r>
        <w:t>(20) NOT NULL, ‘</w:t>
      </w:r>
      <w:proofErr w:type="spellStart"/>
      <w:r>
        <w:t>added_date</w:t>
      </w:r>
      <w:proofErr w:type="spellEnd"/>
      <w:r>
        <w:t xml:space="preserve">’ </w:t>
      </w:r>
      <w:proofErr w:type="spellStart"/>
      <w:r>
        <w:t>datetime</w:t>
      </w:r>
      <w:proofErr w:type="spellEnd"/>
      <w:r>
        <w:t xml:space="preserve"> NOT </w:t>
      </w:r>
      <w:proofErr w:type="spellStart"/>
      <w:r>
        <w:t>NULL,’email</w:t>
      </w:r>
      <w:proofErr w:type="spellEnd"/>
      <w:r>
        <w:t xml:space="preserve">’ </w:t>
      </w:r>
      <w:proofErr w:type="spellStart"/>
      <w:r>
        <w:t>varchar</w:t>
      </w:r>
      <w:proofErr w:type="spellEnd"/>
      <w:r>
        <w:t xml:space="preserve">(100) NOT </w:t>
      </w:r>
      <w:proofErr w:type="spellStart"/>
      <w:r>
        <w:t>NULL,’password</w:t>
      </w:r>
      <w:proofErr w:type="spellEnd"/>
      <w:r>
        <w:t xml:space="preserve">’ </w:t>
      </w:r>
      <w:proofErr w:type="spellStart"/>
      <w:r>
        <w:t>varchar</w:t>
      </w:r>
      <w:proofErr w:type="spellEnd"/>
      <w:r>
        <w:t xml:space="preserve">(255) NOT </w:t>
      </w:r>
      <w:proofErr w:type="spellStart"/>
      <w:r>
        <w:t>NULL,’name</w:t>
      </w:r>
      <w:proofErr w:type="spellEnd"/>
      <w:r>
        <w:t xml:space="preserve">’ </w:t>
      </w:r>
      <w:proofErr w:type="spellStart"/>
      <w:r>
        <w:t>varchar</w:t>
      </w:r>
      <w:proofErr w:type="spellEnd"/>
      <w:r>
        <w:t>(255) NOT NULL)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0FD768A6" w14:textId="16A3A321" w:rsidR="00D94541" w:rsidRDefault="00D94541" w:rsidP="00D94541">
      <w:r>
        <w:t>Query OK, 0 rows affected, 1 warning (0.14 sec)</w:t>
      </w:r>
    </w:p>
    <w:p w14:paraId="4607C063" w14:textId="77777777" w:rsidR="005F2227" w:rsidRDefault="005F2227" w:rsidP="00D94541"/>
    <w:p w14:paraId="582F3FBF" w14:textId="77777777" w:rsidR="00C8620E" w:rsidRDefault="00C8620E" w:rsidP="00D94541"/>
    <w:p w14:paraId="680A4C2A" w14:textId="77777777" w:rsidR="005F2227" w:rsidRDefault="005F2227" w:rsidP="005F2227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admin;</w:t>
      </w:r>
    </w:p>
    <w:p w14:paraId="6E18E390" w14:textId="77777777" w:rsidR="005F2227" w:rsidRDefault="005F2227" w:rsidP="005F2227">
      <w:r>
        <w:t>+------------+--------------+------+-----+---------+----------------+</w:t>
      </w:r>
    </w:p>
    <w:p w14:paraId="4BDEF243" w14:textId="77777777" w:rsidR="005F2227" w:rsidRDefault="005F2227" w:rsidP="005F2227">
      <w:r>
        <w:t>| Field      | Type         | Null | Key | Default | Extra          |</w:t>
      </w:r>
    </w:p>
    <w:p w14:paraId="4300E45C" w14:textId="77777777" w:rsidR="005F2227" w:rsidRDefault="005F2227" w:rsidP="005F2227">
      <w:r>
        <w:t>+------------+--------------+------+-----+---------+----------------+</w:t>
      </w:r>
    </w:p>
    <w:p w14:paraId="1445661B" w14:textId="77777777" w:rsidR="005F2227" w:rsidRDefault="005F2227" w:rsidP="005F2227">
      <w:r>
        <w:t xml:space="preserve">| id         | </w:t>
      </w:r>
      <w:proofErr w:type="spellStart"/>
      <w:r>
        <w:t>bigint</w:t>
      </w:r>
      <w:proofErr w:type="spellEnd"/>
      <w:r>
        <w:t xml:space="preserve">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456AD4A1" w14:textId="77777777" w:rsidR="005F2227" w:rsidRDefault="005F2227" w:rsidP="005F2227">
      <w:r>
        <w:t xml:space="preserve">| </w:t>
      </w:r>
      <w:proofErr w:type="spellStart"/>
      <w:r>
        <w:t>added_date</w:t>
      </w:r>
      <w:proofErr w:type="spellEnd"/>
      <w:r>
        <w:t xml:space="preserve"> | </w:t>
      </w:r>
      <w:proofErr w:type="spellStart"/>
      <w:r>
        <w:t>datetime</w:t>
      </w:r>
      <w:proofErr w:type="spellEnd"/>
      <w:r>
        <w:t xml:space="preserve">     | NO   |     | NULL    |                |</w:t>
      </w:r>
    </w:p>
    <w:p w14:paraId="2E6BEE85" w14:textId="77777777" w:rsidR="005F2227" w:rsidRDefault="005F2227" w:rsidP="005F2227">
      <w:r>
        <w:t xml:space="preserve">| </w:t>
      </w:r>
      <w:proofErr w:type="gramStart"/>
      <w:r>
        <w:t>email</w:t>
      </w:r>
      <w:proofErr w:type="gramEnd"/>
      <w:r>
        <w:t xml:space="preserve">      | varchar(100) | NO   | UNI | NULL    |                |</w:t>
      </w:r>
    </w:p>
    <w:p w14:paraId="7DAA2979" w14:textId="77777777" w:rsidR="005F2227" w:rsidRDefault="005F2227" w:rsidP="005F2227">
      <w:r>
        <w:t xml:space="preserve">| </w:t>
      </w:r>
      <w:proofErr w:type="gramStart"/>
      <w:r>
        <w:t>password</w:t>
      </w:r>
      <w:proofErr w:type="gramEnd"/>
      <w:r>
        <w:t xml:space="preserve">   | varchar(255) | NO   |     | NULL    |                |</w:t>
      </w:r>
    </w:p>
    <w:p w14:paraId="0405F9E7" w14:textId="77777777" w:rsidR="005F2227" w:rsidRDefault="005F2227" w:rsidP="005F2227">
      <w:r>
        <w:t xml:space="preserve">| </w:t>
      </w:r>
      <w:proofErr w:type="gramStart"/>
      <w:r>
        <w:t>name</w:t>
      </w:r>
      <w:proofErr w:type="gramEnd"/>
      <w:r>
        <w:t xml:space="preserve">       | varchar(255) | NO   |     | NULL    |                |</w:t>
      </w:r>
    </w:p>
    <w:p w14:paraId="7450B89B" w14:textId="77777777" w:rsidR="005F2227" w:rsidRDefault="005F2227" w:rsidP="005F2227">
      <w:r>
        <w:t>+------------+--------------+------+-----+---------+----------------+</w:t>
      </w:r>
    </w:p>
    <w:p w14:paraId="57C6FA28" w14:textId="77777777" w:rsidR="005F2227" w:rsidRDefault="005F2227" w:rsidP="005F2227">
      <w:r>
        <w:t>5 rows in set (0.00 sec)</w:t>
      </w:r>
    </w:p>
    <w:p w14:paraId="02B6E999" w14:textId="77777777" w:rsidR="00CC7360" w:rsidRDefault="00CC7360" w:rsidP="00D94541"/>
    <w:p w14:paraId="503E241C" w14:textId="6A4926DA" w:rsidR="003E66A0" w:rsidRDefault="003E66A0" w:rsidP="003E66A0">
      <w:proofErr w:type="spellStart"/>
      <w:r>
        <w:t>mysql</w:t>
      </w:r>
      <w:proofErr w:type="spellEnd"/>
      <w:r>
        <w:t xml:space="preserve">&gt; </w:t>
      </w:r>
      <w:r w:rsidR="00F048B3" w:rsidRPr="00F048B3">
        <w:t xml:space="preserve">INSERT INTO admin (id, </w:t>
      </w:r>
      <w:proofErr w:type="spellStart"/>
      <w:r w:rsidR="00F048B3" w:rsidRPr="00F048B3">
        <w:t>added_date</w:t>
      </w:r>
      <w:proofErr w:type="spellEnd"/>
      <w:r w:rsidR="00F048B3" w:rsidRPr="00F048B3">
        <w:t>, email, password, name) VALUES(1, '2024-06-25 00:46:08', 'sss@gmail.com', 'sss@123', '</w:t>
      </w:r>
      <w:proofErr w:type="spellStart"/>
      <w:r w:rsidR="00F048B3" w:rsidRPr="00F048B3">
        <w:t>Shrutika</w:t>
      </w:r>
      <w:proofErr w:type="spellEnd"/>
      <w:r w:rsidR="00F048B3" w:rsidRPr="00F048B3">
        <w:t>');</w:t>
      </w:r>
    </w:p>
    <w:p w14:paraId="4343823A" w14:textId="7AFC17FE" w:rsidR="00CC7360" w:rsidRDefault="003E66A0" w:rsidP="003E66A0">
      <w:r>
        <w:t>Query OK, 1 row affected (0.04 sec)</w:t>
      </w:r>
    </w:p>
    <w:p w14:paraId="3DD4E4C2" w14:textId="77777777" w:rsidR="00154A88" w:rsidRDefault="00154A88" w:rsidP="003E66A0"/>
    <w:p w14:paraId="74D59C3B" w14:textId="77777777" w:rsidR="00154A88" w:rsidRDefault="00154A88" w:rsidP="00154A88">
      <w:proofErr w:type="spellStart"/>
      <w:r>
        <w:t>mysql</w:t>
      </w:r>
      <w:proofErr w:type="spellEnd"/>
      <w:r>
        <w:t>&gt; select * from admin;</w:t>
      </w:r>
    </w:p>
    <w:p w14:paraId="243F4633" w14:textId="77777777" w:rsidR="00F048B3" w:rsidRDefault="00F048B3" w:rsidP="00F048B3">
      <w:r>
        <w:t>+----+---------------------+---------------+----------+----------+</w:t>
      </w:r>
    </w:p>
    <w:p w14:paraId="2A74CC26" w14:textId="77777777" w:rsidR="00F048B3" w:rsidRDefault="00F048B3" w:rsidP="00F048B3">
      <w:r>
        <w:t xml:space="preserve">| </w:t>
      </w:r>
      <w:proofErr w:type="gramStart"/>
      <w:r>
        <w:t>id</w:t>
      </w:r>
      <w:proofErr w:type="gramEnd"/>
      <w:r>
        <w:t xml:space="preserve"> | </w:t>
      </w:r>
      <w:proofErr w:type="spellStart"/>
      <w:r>
        <w:t>added_date</w:t>
      </w:r>
      <w:proofErr w:type="spellEnd"/>
      <w:r>
        <w:t xml:space="preserve">          | email         | password | name     |</w:t>
      </w:r>
    </w:p>
    <w:p w14:paraId="5DC89B6E" w14:textId="77777777" w:rsidR="00F048B3" w:rsidRDefault="00F048B3" w:rsidP="00F048B3">
      <w:r>
        <w:t>+----+---------------------+---------------+----------+----------+</w:t>
      </w:r>
    </w:p>
    <w:p w14:paraId="73FFABB1" w14:textId="77777777" w:rsidR="00F048B3" w:rsidRDefault="00F048B3" w:rsidP="00F048B3">
      <w:proofErr w:type="gramStart"/>
      <w:r>
        <w:t>|  1</w:t>
      </w:r>
      <w:proofErr w:type="gramEnd"/>
      <w:r>
        <w:t xml:space="preserve"> | 2024-06-25 00:46:08 | sss@gmail.com | sss@123  | </w:t>
      </w:r>
      <w:proofErr w:type="spellStart"/>
      <w:r>
        <w:t>Shrutika</w:t>
      </w:r>
      <w:proofErr w:type="spellEnd"/>
      <w:r>
        <w:t xml:space="preserve"> |</w:t>
      </w:r>
    </w:p>
    <w:p w14:paraId="3D7958EC" w14:textId="77777777" w:rsidR="00F048B3" w:rsidRDefault="00F048B3" w:rsidP="00F048B3">
      <w:r>
        <w:t>+----+---------------------+---------------+----------+----------+</w:t>
      </w:r>
    </w:p>
    <w:p w14:paraId="0649F271" w14:textId="73552DFF" w:rsidR="00154A88" w:rsidRPr="00C8620E" w:rsidRDefault="00154A88" w:rsidP="00F048B3">
      <w:pPr>
        <w:rPr>
          <w:lang w:val="en-US"/>
        </w:rPr>
      </w:pPr>
      <w:bookmarkStart w:id="0" w:name="_GoBack"/>
      <w:bookmarkEnd w:id="0"/>
      <w:r>
        <w:t>1 row in set (0.00 sec)</w:t>
      </w:r>
    </w:p>
    <w:p w14:paraId="7132CBDC" w14:textId="77777777" w:rsidR="00AC6DEC" w:rsidRDefault="00AC6DEC" w:rsidP="003E66A0"/>
    <w:p w14:paraId="0750CBBB" w14:textId="1F2DE60A" w:rsidR="00AC6DEC" w:rsidRDefault="00AC6DEC" w:rsidP="00AC6DEC">
      <w:proofErr w:type="spellStart"/>
      <w:r>
        <w:t>mysql</w:t>
      </w:r>
      <w:proofErr w:type="spellEnd"/>
      <w:r>
        <w:t xml:space="preserve">&gt; CREATE TABLE `cart` ( `id` </w:t>
      </w:r>
      <w:proofErr w:type="spellStart"/>
      <w:r>
        <w:t>bigint</w:t>
      </w:r>
      <w:proofErr w:type="spellEnd"/>
      <w:r>
        <w:t xml:space="preserve">(20) NOT </w:t>
      </w:r>
      <w:proofErr w:type="spellStart"/>
      <w:r>
        <w:t>NULL,`price</w:t>
      </w:r>
      <w:proofErr w:type="spellEnd"/>
      <w:r>
        <w:t xml:space="preserve">` double NOT </w:t>
      </w:r>
      <w:proofErr w:type="spellStart"/>
      <w:r>
        <w:t>NULL,`quantity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NULL,`</w:t>
      </w:r>
      <w:proofErr w:type="spellStart"/>
      <w:r>
        <w:t>total_price</w:t>
      </w:r>
      <w:proofErr w:type="spellEnd"/>
      <w:r>
        <w:t>` double NOT NULL,`</w:t>
      </w:r>
      <w:proofErr w:type="spellStart"/>
      <w:r>
        <w:t>customer_id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NOT NULL,`</w:t>
      </w:r>
      <w:proofErr w:type="spellStart"/>
      <w:r>
        <w:t>product_id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NOT NULL,`</w:t>
      </w:r>
      <w:proofErr w:type="spellStart"/>
      <w:r>
        <w:t>mrp_price</w:t>
      </w:r>
      <w:proofErr w:type="spellEnd"/>
      <w:r>
        <w:t>` double NOT NULL)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41A4817A" w14:textId="77777777" w:rsidR="00AC6DEC" w:rsidRDefault="00AC6DEC" w:rsidP="00AC6DEC">
      <w:r>
        <w:t>Query OK, 0 rows affected, 4 warnings (0.05 sec)</w:t>
      </w:r>
    </w:p>
    <w:p w14:paraId="78B14B46" w14:textId="77777777" w:rsidR="005F2227" w:rsidRDefault="005F2227" w:rsidP="00AC6DEC"/>
    <w:p w14:paraId="275D4BD2" w14:textId="77777777" w:rsidR="005F2227" w:rsidRDefault="005F2227" w:rsidP="005F2227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cart;</w:t>
      </w:r>
    </w:p>
    <w:p w14:paraId="41327003" w14:textId="77777777" w:rsidR="005F2227" w:rsidRDefault="005F2227" w:rsidP="005F2227">
      <w:r>
        <w:t>+-------------+--------+------+-----+---------+----------------+</w:t>
      </w:r>
    </w:p>
    <w:p w14:paraId="46FFE9D2" w14:textId="77777777" w:rsidR="005F2227" w:rsidRDefault="005F2227" w:rsidP="005F2227">
      <w:r>
        <w:t>| Field       | Type   | Null | Key | Default | Extra          |</w:t>
      </w:r>
    </w:p>
    <w:p w14:paraId="62BA091C" w14:textId="77777777" w:rsidR="005F2227" w:rsidRDefault="005F2227" w:rsidP="005F2227">
      <w:r>
        <w:t>+-------------+--------+------+-----+---------+----------------+</w:t>
      </w:r>
    </w:p>
    <w:p w14:paraId="15FC5FA0" w14:textId="77777777" w:rsidR="005F2227" w:rsidRDefault="005F2227" w:rsidP="005F2227">
      <w:r>
        <w:t xml:space="preserve">| id          | </w:t>
      </w:r>
      <w:proofErr w:type="spellStart"/>
      <w:r>
        <w:t>bigint</w:t>
      </w:r>
      <w:proofErr w:type="spellEnd"/>
      <w:r>
        <w:t xml:space="preserve">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0DED388C" w14:textId="77777777" w:rsidR="005F2227" w:rsidRDefault="005F2227" w:rsidP="005F2227">
      <w:r>
        <w:t>| price       | double | NO   |     | NULL    |                |</w:t>
      </w:r>
    </w:p>
    <w:p w14:paraId="609F07E8" w14:textId="77777777" w:rsidR="005F2227" w:rsidRDefault="005F2227" w:rsidP="005F2227">
      <w:r>
        <w:t>| quantity    | int    | NO   |     | NULL    |                |</w:t>
      </w:r>
    </w:p>
    <w:p w14:paraId="4FFF4033" w14:textId="77777777" w:rsidR="005F2227" w:rsidRDefault="005F2227" w:rsidP="005F2227">
      <w:r>
        <w:t xml:space="preserve">| </w:t>
      </w:r>
      <w:proofErr w:type="spellStart"/>
      <w:r>
        <w:t>total_price</w:t>
      </w:r>
      <w:proofErr w:type="spellEnd"/>
      <w:r>
        <w:t xml:space="preserve"> | double | NO   |     | NULL    |                |</w:t>
      </w:r>
    </w:p>
    <w:p w14:paraId="0E4EB41B" w14:textId="77777777" w:rsidR="005F2227" w:rsidRDefault="005F2227" w:rsidP="005F2227">
      <w:r>
        <w:t xml:space="preserve">| </w:t>
      </w:r>
      <w:proofErr w:type="spellStart"/>
      <w:r>
        <w:t>customer_id</w:t>
      </w:r>
      <w:proofErr w:type="spellEnd"/>
      <w:r>
        <w:t xml:space="preserve"> | </w:t>
      </w:r>
      <w:proofErr w:type="spellStart"/>
      <w:r>
        <w:t>bigint</w:t>
      </w:r>
      <w:proofErr w:type="spellEnd"/>
      <w:r>
        <w:t xml:space="preserve"> | NO   | MUL | NULL    |                |</w:t>
      </w:r>
    </w:p>
    <w:p w14:paraId="7C601F89" w14:textId="77777777" w:rsidR="005F2227" w:rsidRDefault="005F2227" w:rsidP="005F2227">
      <w:r>
        <w:t xml:space="preserve">| </w:t>
      </w:r>
      <w:proofErr w:type="spellStart"/>
      <w:r>
        <w:t>product_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bigint</w:t>
      </w:r>
      <w:proofErr w:type="spellEnd"/>
      <w:r>
        <w:t xml:space="preserve"> | NO   | MUL | NULL    |                |</w:t>
      </w:r>
    </w:p>
    <w:p w14:paraId="0EA6BFA9" w14:textId="77777777" w:rsidR="005F2227" w:rsidRDefault="005F2227" w:rsidP="005F2227">
      <w:r>
        <w:t xml:space="preserve">| </w:t>
      </w:r>
      <w:proofErr w:type="spellStart"/>
      <w:r>
        <w:t>mrp_price</w:t>
      </w:r>
      <w:proofErr w:type="spellEnd"/>
      <w:r>
        <w:t xml:space="preserve">   | double | NO   |     | NULL    |                |</w:t>
      </w:r>
    </w:p>
    <w:p w14:paraId="2E1377A9" w14:textId="77777777" w:rsidR="005F2227" w:rsidRDefault="005F2227" w:rsidP="005F2227">
      <w:r>
        <w:t>+-------------+--------+------+-----+---------+----------------+</w:t>
      </w:r>
    </w:p>
    <w:p w14:paraId="5F07F62B" w14:textId="564D3460" w:rsidR="00AC6DEC" w:rsidRDefault="005F2227" w:rsidP="005F2227">
      <w:r>
        <w:t>7 rows in set (0.00 sec)</w:t>
      </w:r>
    </w:p>
    <w:p w14:paraId="0BCBEB9B" w14:textId="77777777" w:rsidR="005F2227" w:rsidRDefault="005F2227" w:rsidP="005F2227"/>
    <w:p w14:paraId="5612862F" w14:textId="3C83670C" w:rsidR="00AC6DEC" w:rsidRDefault="00AC6DEC" w:rsidP="00AC6DEC">
      <w:proofErr w:type="spellStart"/>
      <w:r>
        <w:t>mysql</w:t>
      </w:r>
      <w:proofErr w:type="spellEnd"/>
      <w:r>
        <w:t>&gt; INSERT INTO `cart` (`id`, `price`, `quantity`, `</w:t>
      </w:r>
      <w:proofErr w:type="spellStart"/>
      <w:r>
        <w:t>total_price</w:t>
      </w:r>
      <w:proofErr w:type="spellEnd"/>
      <w:r>
        <w:t>`, `</w:t>
      </w:r>
      <w:proofErr w:type="spellStart"/>
      <w:r>
        <w:t>customer_id</w:t>
      </w:r>
      <w:proofErr w:type="spellEnd"/>
      <w:r>
        <w:t>`, `</w:t>
      </w:r>
      <w:proofErr w:type="spellStart"/>
      <w:r>
        <w:t>product_id</w:t>
      </w:r>
      <w:proofErr w:type="spellEnd"/>
      <w:r>
        <w:t>`, `</w:t>
      </w:r>
      <w:proofErr w:type="spellStart"/>
      <w:r>
        <w:t>mrp_price</w:t>
      </w:r>
      <w:proofErr w:type="spellEnd"/>
      <w:r>
        <w:t>`) VALUES (5, 190, 1, 190, 1, 11, 200);</w:t>
      </w:r>
    </w:p>
    <w:p w14:paraId="1FB2A712" w14:textId="77777777" w:rsidR="00AC6DEC" w:rsidRDefault="00AC6DEC" w:rsidP="00AC6DEC">
      <w:r>
        <w:t>Query OK, 1 row affected (0.01 sec)</w:t>
      </w:r>
    </w:p>
    <w:p w14:paraId="23C029E5" w14:textId="77777777" w:rsidR="00AC6DEC" w:rsidRDefault="00AC6DEC" w:rsidP="00AC6DEC"/>
    <w:p w14:paraId="7711BCB0" w14:textId="52A63381" w:rsidR="00AC6DEC" w:rsidRDefault="00AC6DEC" w:rsidP="00AC6DEC">
      <w:proofErr w:type="spellStart"/>
      <w:r>
        <w:t>mysql</w:t>
      </w:r>
      <w:proofErr w:type="spellEnd"/>
      <w:r>
        <w:t xml:space="preserve">&gt; CREATE TABLE `contact` (`id` </w:t>
      </w:r>
      <w:proofErr w:type="spellStart"/>
      <w:r>
        <w:t>bigint</w:t>
      </w:r>
      <w:proofErr w:type="spellEnd"/>
      <w:r>
        <w:t>(20) NOT NULL,`</w:t>
      </w:r>
      <w:proofErr w:type="spellStart"/>
      <w:r>
        <w:t>contact_date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</w:t>
      </w:r>
      <w:proofErr w:type="spellStart"/>
      <w:r>
        <w:t>NULL,`email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(50) NOT </w:t>
      </w:r>
      <w:proofErr w:type="spellStart"/>
      <w:r>
        <w:t>NULL,`message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(1000) NOT </w:t>
      </w:r>
      <w:proofErr w:type="spellStart"/>
      <w:r>
        <w:t>NULL,`name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(50) NOT </w:t>
      </w:r>
      <w:proofErr w:type="spellStart"/>
      <w:r>
        <w:t>NULL,`subject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7E809B5A" w14:textId="77777777" w:rsidR="00AC6DEC" w:rsidRDefault="00AC6DEC" w:rsidP="00AC6DEC">
      <w:r>
        <w:t>Query OK, 0 rows affected, 1 warning (0.05 sec)</w:t>
      </w:r>
    </w:p>
    <w:p w14:paraId="36373FC5" w14:textId="77777777" w:rsidR="005F2227" w:rsidRDefault="005F2227" w:rsidP="00AC6DEC"/>
    <w:p w14:paraId="037B1DC2" w14:textId="77777777" w:rsidR="005F2227" w:rsidRDefault="005F2227" w:rsidP="005F2227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contact;</w:t>
      </w:r>
    </w:p>
    <w:p w14:paraId="25313FB5" w14:textId="77777777" w:rsidR="005F2227" w:rsidRDefault="005F2227" w:rsidP="005F2227">
      <w:r>
        <w:t>+--------------+---------------+------+-----+---------+----------------+</w:t>
      </w:r>
    </w:p>
    <w:p w14:paraId="6D65C2A1" w14:textId="77777777" w:rsidR="005F2227" w:rsidRDefault="005F2227" w:rsidP="005F2227">
      <w:r>
        <w:t>| Field        | Type          | Null | Key | Default | Extra          |</w:t>
      </w:r>
    </w:p>
    <w:p w14:paraId="73E881B3" w14:textId="77777777" w:rsidR="005F2227" w:rsidRDefault="005F2227" w:rsidP="005F2227">
      <w:r>
        <w:t>+--------------+---------------+------+-----+---------+----------------+</w:t>
      </w:r>
    </w:p>
    <w:p w14:paraId="39C4A524" w14:textId="77777777" w:rsidR="005F2227" w:rsidRDefault="005F2227" w:rsidP="005F2227">
      <w:r>
        <w:t xml:space="preserve">| id           | </w:t>
      </w:r>
      <w:proofErr w:type="spellStart"/>
      <w:r>
        <w:t>bigint</w:t>
      </w:r>
      <w:proofErr w:type="spellEnd"/>
      <w:r>
        <w:t xml:space="preserve">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48002C52" w14:textId="77777777" w:rsidR="005F2227" w:rsidRDefault="005F2227" w:rsidP="005F2227">
      <w:r>
        <w:t xml:space="preserve">| </w:t>
      </w:r>
      <w:proofErr w:type="spellStart"/>
      <w:r>
        <w:t>contact_date</w:t>
      </w:r>
      <w:proofErr w:type="spellEnd"/>
      <w:r>
        <w:t xml:space="preserve"> | </w:t>
      </w:r>
      <w:proofErr w:type="spellStart"/>
      <w:r>
        <w:t>datetime</w:t>
      </w:r>
      <w:proofErr w:type="spellEnd"/>
      <w:r>
        <w:t xml:space="preserve">      | NO   |     | NULL    |                |</w:t>
      </w:r>
    </w:p>
    <w:p w14:paraId="49B12240" w14:textId="77777777" w:rsidR="005F2227" w:rsidRDefault="005F2227" w:rsidP="005F2227">
      <w:r>
        <w:t xml:space="preserve">| </w:t>
      </w:r>
      <w:proofErr w:type="gramStart"/>
      <w:r>
        <w:t>email</w:t>
      </w:r>
      <w:proofErr w:type="gramEnd"/>
      <w:r>
        <w:t xml:space="preserve">        | varchar(50)   | NO   |     | NULL    |                |</w:t>
      </w:r>
    </w:p>
    <w:p w14:paraId="2B7BD0A3" w14:textId="77777777" w:rsidR="005F2227" w:rsidRDefault="005F2227" w:rsidP="005F2227">
      <w:r>
        <w:t xml:space="preserve">| </w:t>
      </w:r>
      <w:proofErr w:type="gramStart"/>
      <w:r>
        <w:t>message</w:t>
      </w:r>
      <w:proofErr w:type="gramEnd"/>
      <w:r>
        <w:t xml:space="preserve">      | varchar(1000) | NO   |     | NULL    |                |</w:t>
      </w:r>
    </w:p>
    <w:p w14:paraId="47FFB975" w14:textId="77777777" w:rsidR="005F2227" w:rsidRDefault="005F2227" w:rsidP="005F2227">
      <w:r>
        <w:t xml:space="preserve">| </w:t>
      </w:r>
      <w:proofErr w:type="gramStart"/>
      <w:r>
        <w:t>name</w:t>
      </w:r>
      <w:proofErr w:type="gramEnd"/>
      <w:r>
        <w:t xml:space="preserve">         | varchar(50)   | NO   |     | NULL    |                |</w:t>
      </w:r>
    </w:p>
    <w:p w14:paraId="387A98D8" w14:textId="77777777" w:rsidR="005F2227" w:rsidRDefault="005F2227" w:rsidP="005F2227">
      <w:r>
        <w:t xml:space="preserve">| </w:t>
      </w:r>
      <w:proofErr w:type="gramStart"/>
      <w:r>
        <w:t>subject</w:t>
      </w:r>
      <w:proofErr w:type="gramEnd"/>
      <w:r>
        <w:t xml:space="preserve">      | varchar(50)   | NO   |     | NULL    |                |</w:t>
      </w:r>
    </w:p>
    <w:p w14:paraId="52465A0E" w14:textId="77777777" w:rsidR="005F2227" w:rsidRDefault="005F2227" w:rsidP="005F2227">
      <w:r>
        <w:t>+--------------+---------------+------+-----+---------+----------------+</w:t>
      </w:r>
    </w:p>
    <w:p w14:paraId="6FF99EC7" w14:textId="77777777" w:rsidR="005F2227" w:rsidRDefault="005F2227" w:rsidP="005F2227">
      <w:r>
        <w:t>6 rows in set (0.00 sec)</w:t>
      </w:r>
    </w:p>
    <w:p w14:paraId="20309970" w14:textId="77777777" w:rsidR="005F2227" w:rsidRDefault="005F2227" w:rsidP="00AC6DEC"/>
    <w:p w14:paraId="26D4CFCC" w14:textId="77777777" w:rsidR="00AC6DEC" w:rsidRDefault="00AC6DEC" w:rsidP="00AC6DEC"/>
    <w:p w14:paraId="45A468A7" w14:textId="77777777" w:rsidR="00F048B3" w:rsidRDefault="00AC6DEC" w:rsidP="00AC6DEC">
      <w:proofErr w:type="spellStart"/>
      <w:r>
        <w:t>mysql</w:t>
      </w:r>
      <w:proofErr w:type="spellEnd"/>
      <w:r>
        <w:t xml:space="preserve">&gt; </w:t>
      </w:r>
      <w:r w:rsidR="00F048B3" w:rsidRPr="00F048B3">
        <w:t>INSERT INTO `customer` (`id`, `address`, `</w:t>
      </w:r>
      <w:proofErr w:type="spellStart"/>
      <w:r w:rsidR="00F048B3" w:rsidRPr="00F048B3">
        <w:t>added_date</w:t>
      </w:r>
      <w:proofErr w:type="spellEnd"/>
      <w:r w:rsidR="00F048B3" w:rsidRPr="00F048B3">
        <w:t>`, `email`, `gender`, `name`, `password`, `phone`, `valid`, `</w:t>
      </w:r>
      <w:proofErr w:type="spellStart"/>
      <w:r w:rsidR="00F048B3" w:rsidRPr="00F048B3">
        <w:t>pin_code</w:t>
      </w:r>
      <w:proofErr w:type="spellEnd"/>
      <w:r w:rsidR="00F048B3" w:rsidRPr="00F048B3">
        <w:t>`) VALUES (1, '</w:t>
      </w:r>
      <w:proofErr w:type="spellStart"/>
      <w:r w:rsidR="00F048B3" w:rsidRPr="00F048B3">
        <w:t>Ashock</w:t>
      </w:r>
      <w:proofErr w:type="spellEnd"/>
      <w:r w:rsidR="00F048B3" w:rsidRPr="00F048B3">
        <w:t xml:space="preserve"> </w:t>
      </w:r>
      <w:proofErr w:type="spellStart"/>
      <w:r w:rsidR="00F048B3" w:rsidRPr="00F048B3">
        <w:t>Chouk</w:t>
      </w:r>
      <w:proofErr w:type="spellEnd"/>
      <w:r w:rsidR="00F048B3" w:rsidRPr="00F048B3">
        <w:t xml:space="preserve">, </w:t>
      </w:r>
      <w:proofErr w:type="spellStart"/>
      <w:r w:rsidR="00F048B3" w:rsidRPr="00F048B3">
        <w:t>Solapur</w:t>
      </w:r>
      <w:proofErr w:type="spellEnd"/>
      <w:r w:rsidR="00F048B3" w:rsidRPr="00F048B3">
        <w:t>', '2024-06-26 11:11:01', 'aartisherla@gmail.com', 'female', '</w:t>
      </w:r>
      <w:proofErr w:type="spellStart"/>
      <w:r w:rsidR="00F048B3" w:rsidRPr="00F048B3">
        <w:t>Aarti</w:t>
      </w:r>
      <w:proofErr w:type="spellEnd"/>
      <w:r w:rsidR="00F048B3" w:rsidRPr="00F048B3">
        <w:t>', '$2a$10$QQeMRbMjnXys3cDIvvozH.dpxxCLD9d0b5Pz092djiwkSLW1YJ/</w:t>
      </w:r>
      <w:proofErr w:type="spellStart"/>
      <w:r w:rsidR="00F048B3" w:rsidRPr="00F048B3">
        <w:t>Vy</w:t>
      </w:r>
      <w:proofErr w:type="spellEnd"/>
      <w:r w:rsidR="00F048B3" w:rsidRPr="00F048B3">
        <w:t>', '1223334560', b'1', '400330');</w:t>
      </w:r>
    </w:p>
    <w:p w14:paraId="47F99B87" w14:textId="4F4FAB5B" w:rsidR="00AC6DEC" w:rsidRDefault="00AC6DEC" w:rsidP="00AC6DEC">
      <w:r>
        <w:t>Query OK, 1 row affected (0.04 sec)</w:t>
      </w:r>
    </w:p>
    <w:p w14:paraId="4DD05EF0" w14:textId="77777777" w:rsidR="00AC6DEC" w:rsidRDefault="00AC6DEC" w:rsidP="00AC6DEC"/>
    <w:p w14:paraId="779C9CFA" w14:textId="533017FA" w:rsidR="00AC6DEC" w:rsidRDefault="00AC6DEC" w:rsidP="00AC6DEC">
      <w:proofErr w:type="spellStart"/>
      <w:r>
        <w:t>mysql</w:t>
      </w:r>
      <w:proofErr w:type="spellEnd"/>
      <w:r>
        <w:t xml:space="preserve">&gt; CREATE TABLE `customer` (`id` </w:t>
      </w:r>
      <w:proofErr w:type="spellStart"/>
      <w:r>
        <w:t>bigint</w:t>
      </w:r>
      <w:proofErr w:type="spellEnd"/>
      <w:r>
        <w:t xml:space="preserve">(20) NOT </w:t>
      </w:r>
      <w:proofErr w:type="spellStart"/>
      <w:r>
        <w:t>NULL,`address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NULL,`</w:t>
      </w:r>
      <w:proofErr w:type="spellStart"/>
      <w:r>
        <w:t>added_date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</w:t>
      </w:r>
      <w:proofErr w:type="spellStart"/>
      <w:r>
        <w:t>NULL,`email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(100) NOT </w:t>
      </w:r>
      <w:proofErr w:type="spellStart"/>
      <w:r>
        <w:t>NULL,`gender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(6) NOT </w:t>
      </w:r>
      <w:proofErr w:type="spellStart"/>
      <w:r>
        <w:t>NULL,`name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(50) NOT </w:t>
      </w:r>
      <w:proofErr w:type="spellStart"/>
      <w:r>
        <w:t>NULL,`password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(60) NOT </w:t>
      </w:r>
      <w:proofErr w:type="spellStart"/>
      <w:r>
        <w:t>NULL,`phone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(10) NOT </w:t>
      </w:r>
      <w:proofErr w:type="spellStart"/>
      <w:r>
        <w:t>NULL,`valid</w:t>
      </w:r>
      <w:proofErr w:type="spellEnd"/>
      <w:r>
        <w:t>` bit(1) NOT NULL,`</w:t>
      </w:r>
      <w:proofErr w:type="spellStart"/>
      <w:r>
        <w:t>pin_code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NULL) ENGINE=</w:t>
      </w:r>
      <w:proofErr w:type="spellStart"/>
      <w:r>
        <w:t>MyISAM</w:t>
      </w:r>
      <w:proofErr w:type="spellEnd"/>
      <w:r>
        <w:t xml:space="preserve"> DEFAULT CHARSET=utf8;</w:t>
      </w:r>
    </w:p>
    <w:p w14:paraId="4E3F256B" w14:textId="77777777" w:rsidR="00AC6DEC" w:rsidRDefault="00AC6DEC" w:rsidP="00AC6DEC">
      <w:r>
        <w:t>Query OK, 0 rows affected, 2 warnings (0.05 sec)</w:t>
      </w:r>
    </w:p>
    <w:p w14:paraId="717C7DA0" w14:textId="77777777" w:rsidR="005F2227" w:rsidRDefault="005F2227" w:rsidP="00AC6DEC"/>
    <w:p w14:paraId="06FD9E9A" w14:textId="77777777" w:rsidR="005F2227" w:rsidRDefault="005F2227" w:rsidP="005F2227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customer;</w:t>
      </w:r>
    </w:p>
    <w:p w14:paraId="4ABA3E34" w14:textId="77777777" w:rsidR="005F2227" w:rsidRDefault="005F2227" w:rsidP="005F2227">
      <w:r>
        <w:t>+------------+--------------+------+-----+---------+----------------+</w:t>
      </w:r>
    </w:p>
    <w:p w14:paraId="65F13CEF" w14:textId="77777777" w:rsidR="005F2227" w:rsidRDefault="005F2227" w:rsidP="005F2227">
      <w:r>
        <w:t>| Field      | Type         | Null | Key | Default | Extra          |</w:t>
      </w:r>
    </w:p>
    <w:p w14:paraId="72BB9A2D" w14:textId="77777777" w:rsidR="005F2227" w:rsidRDefault="005F2227" w:rsidP="005F2227">
      <w:r>
        <w:t>+------------+--------------+------+-----+---------+----------------+</w:t>
      </w:r>
    </w:p>
    <w:p w14:paraId="2216AC22" w14:textId="77777777" w:rsidR="005F2227" w:rsidRDefault="005F2227" w:rsidP="005F2227">
      <w:r>
        <w:t xml:space="preserve">| id         | </w:t>
      </w:r>
      <w:proofErr w:type="spellStart"/>
      <w:r>
        <w:t>bigint</w:t>
      </w:r>
      <w:proofErr w:type="spellEnd"/>
      <w:r>
        <w:t xml:space="preserve">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5AD64A86" w14:textId="77777777" w:rsidR="005F2227" w:rsidRDefault="005F2227" w:rsidP="005F2227">
      <w:r>
        <w:t xml:space="preserve">| address    | </w:t>
      </w:r>
      <w:proofErr w:type="gramStart"/>
      <w:r>
        <w:t>varchar(</w:t>
      </w:r>
      <w:proofErr w:type="gramEnd"/>
      <w:r>
        <w:t>255) | NO   |     | NULL    |                |</w:t>
      </w:r>
    </w:p>
    <w:p w14:paraId="69F5DD08" w14:textId="77777777" w:rsidR="005F2227" w:rsidRDefault="005F2227" w:rsidP="005F2227">
      <w:r>
        <w:t xml:space="preserve">| </w:t>
      </w:r>
      <w:proofErr w:type="spellStart"/>
      <w:r>
        <w:t>added_date</w:t>
      </w:r>
      <w:proofErr w:type="spellEnd"/>
      <w:r>
        <w:t xml:space="preserve"> | </w:t>
      </w:r>
      <w:proofErr w:type="spellStart"/>
      <w:r>
        <w:t>datetime</w:t>
      </w:r>
      <w:proofErr w:type="spellEnd"/>
      <w:r>
        <w:t xml:space="preserve">     | NO   |     | NULL    |                |</w:t>
      </w:r>
    </w:p>
    <w:p w14:paraId="182D5A65" w14:textId="77777777" w:rsidR="005F2227" w:rsidRDefault="005F2227" w:rsidP="005F2227">
      <w:r>
        <w:t xml:space="preserve">| </w:t>
      </w:r>
      <w:proofErr w:type="gramStart"/>
      <w:r>
        <w:t>email</w:t>
      </w:r>
      <w:proofErr w:type="gramEnd"/>
      <w:r>
        <w:t xml:space="preserve">      | varchar(100) | NO   | UNI | NULL    |                |</w:t>
      </w:r>
    </w:p>
    <w:p w14:paraId="1EF18A0B" w14:textId="77777777" w:rsidR="005F2227" w:rsidRDefault="005F2227" w:rsidP="005F2227">
      <w:r>
        <w:t xml:space="preserve">| </w:t>
      </w:r>
      <w:proofErr w:type="gramStart"/>
      <w:r>
        <w:t>gender</w:t>
      </w:r>
      <w:proofErr w:type="gramEnd"/>
      <w:r>
        <w:t xml:space="preserve">     | varchar(6)   | NO   |     | NULL    |                |</w:t>
      </w:r>
    </w:p>
    <w:p w14:paraId="33498810" w14:textId="77777777" w:rsidR="005F2227" w:rsidRDefault="005F2227" w:rsidP="005F2227">
      <w:r>
        <w:t xml:space="preserve">| </w:t>
      </w:r>
      <w:proofErr w:type="gramStart"/>
      <w:r>
        <w:t>name</w:t>
      </w:r>
      <w:proofErr w:type="gramEnd"/>
      <w:r>
        <w:t xml:space="preserve">       | varchar(50)  | NO   |     | NULL    |                |</w:t>
      </w:r>
    </w:p>
    <w:p w14:paraId="26F58CE7" w14:textId="77777777" w:rsidR="005F2227" w:rsidRDefault="005F2227" w:rsidP="005F2227">
      <w:r>
        <w:t xml:space="preserve">| </w:t>
      </w:r>
      <w:proofErr w:type="gramStart"/>
      <w:r>
        <w:t>password</w:t>
      </w:r>
      <w:proofErr w:type="gramEnd"/>
      <w:r>
        <w:t xml:space="preserve">   | varchar(60)  | NO   |     | NULL    |                |</w:t>
      </w:r>
    </w:p>
    <w:p w14:paraId="352B5183" w14:textId="77777777" w:rsidR="005F2227" w:rsidRDefault="005F2227" w:rsidP="005F2227">
      <w:r>
        <w:t xml:space="preserve">| </w:t>
      </w:r>
      <w:proofErr w:type="gramStart"/>
      <w:r>
        <w:t>phone</w:t>
      </w:r>
      <w:proofErr w:type="gramEnd"/>
      <w:r>
        <w:t xml:space="preserve">      | varchar(10)  | NO   | UNI | NULL    |                |</w:t>
      </w:r>
    </w:p>
    <w:p w14:paraId="59E2CF07" w14:textId="77777777" w:rsidR="005F2227" w:rsidRDefault="005F2227" w:rsidP="005F2227">
      <w:r>
        <w:t xml:space="preserve">| </w:t>
      </w:r>
      <w:proofErr w:type="gramStart"/>
      <w:r>
        <w:t>valid</w:t>
      </w:r>
      <w:proofErr w:type="gramEnd"/>
      <w:r>
        <w:t xml:space="preserve">      | bit(1)       | NO   |     | NULL    |                |</w:t>
      </w:r>
    </w:p>
    <w:p w14:paraId="6D2D2179" w14:textId="77777777" w:rsidR="005F2227" w:rsidRDefault="005F2227" w:rsidP="005F2227">
      <w:r>
        <w:t xml:space="preserve">| </w:t>
      </w:r>
      <w:proofErr w:type="spellStart"/>
      <w:r>
        <w:t>pin_code</w:t>
      </w:r>
      <w:proofErr w:type="spellEnd"/>
      <w:r>
        <w:t xml:space="preserve">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NO   |     | NULL    |                |</w:t>
      </w:r>
    </w:p>
    <w:p w14:paraId="776A084E" w14:textId="77777777" w:rsidR="005F2227" w:rsidRDefault="005F2227" w:rsidP="005F2227">
      <w:r>
        <w:t>+------------+--------------+------+-----+---------+----------------+</w:t>
      </w:r>
    </w:p>
    <w:p w14:paraId="39CD8129" w14:textId="77777777" w:rsidR="005F2227" w:rsidRDefault="005F2227" w:rsidP="005F2227">
      <w:r>
        <w:lastRenderedPageBreak/>
        <w:t>10 rows in set (0.00 sec)</w:t>
      </w:r>
    </w:p>
    <w:p w14:paraId="39582E86" w14:textId="77777777" w:rsidR="005F2227" w:rsidRDefault="005F2227" w:rsidP="00AC6DEC"/>
    <w:p w14:paraId="678B6AC9" w14:textId="77777777" w:rsidR="00AC6DEC" w:rsidRDefault="00AC6DEC" w:rsidP="00AC6DEC"/>
    <w:p w14:paraId="2E880B19" w14:textId="146BCEEA" w:rsidR="00AC6DEC" w:rsidRDefault="00AC6DEC" w:rsidP="002A1FC9">
      <w:proofErr w:type="spellStart"/>
      <w:r>
        <w:t>mysql</w:t>
      </w:r>
      <w:proofErr w:type="spellEnd"/>
      <w:r>
        <w:t>&gt; INSERT INTO `customer` (`id`, `address`, `</w:t>
      </w:r>
      <w:proofErr w:type="spellStart"/>
      <w:r>
        <w:t>added_date</w:t>
      </w:r>
      <w:proofErr w:type="spellEnd"/>
      <w:r>
        <w:t>`, `email`, `gender`, `name`, `password`, `phone`, `valid`, `</w:t>
      </w:r>
      <w:proofErr w:type="spellStart"/>
      <w:r>
        <w:t>pin_code</w:t>
      </w:r>
      <w:proofErr w:type="spellEnd"/>
      <w:r>
        <w:t>`) VALUES (1, '</w:t>
      </w:r>
      <w:proofErr w:type="spellStart"/>
      <w:r w:rsidR="00D86689">
        <w:t>Ashock</w:t>
      </w:r>
      <w:proofErr w:type="spellEnd"/>
      <w:r w:rsidR="00D86689">
        <w:t xml:space="preserve"> </w:t>
      </w:r>
      <w:proofErr w:type="spellStart"/>
      <w:r w:rsidR="00D86689">
        <w:t>Chouk</w:t>
      </w:r>
      <w:proofErr w:type="spellEnd"/>
      <w:r>
        <w:t xml:space="preserve">, </w:t>
      </w:r>
      <w:proofErr w:type="spellStart"/>
      <w:r>
        <w:t>Solapur</w:t>
      </w:r>
      <w:proofErr w:type="spellEnd"/>
      <w:r>
        <w:t>', '2024-06-26 11:11:01', '</w:t>
      </w:r>
      <w:r w:rsidR="002A1FC9">
        <w:t>aartisherla</w:t>
      </w:r>
      <w:r>
        <w:t>@gm</w:t>
      </w:r>
      <w:r w:rsidR="002A1FC9">
        <w:t>ail.com', 'female', '</w:t>
      </w:r>
      <w:proofErr w:type="spellStart"/>
      <w:r w:rsidR="002A1FC9">
        <w:t>Aarti</w:t>
      </w:r>
      <w:proofErr w:type="spellEnd"/>
      <w:r w:rsidR="002A1FC9">
        <w:t xml:space="preserve">', </w:t>
      </w:r>
      <w:r>
        <w:t>'$2a$10$QQeMRbMjnXys3cDIvvozH.dpxxCLD9d0b5Pz092djiwkSLW1YJ/</w:t>
      </w:r>
      <w:proofErr w:type="spellStart"/>
      <w:r>
        <w:t>Vy</w:t>
      </w:r>
      <w:proofErr w:type="spellEnd"/>
      <w:r>
        <w:t>', '1223334560', b'1', '400330');</w:t>
      </w:r>
    </w:p>
    <w:p w14:paraId="341E8C9C" w14:textId="77777777" w:rsidR="00AC6DEC" w:rsidRDefault="00AC6DEC" w:rsidP="00AC6DEC">
      <w:r>
        <w:t>Query OK, 1 row affected (0.05 sec)</w:t>
      </w:r>
    </w:p>
    <w:p w14:paraId="1304FDF0" w14:textId="77777777" w:rsidR="00AC6DEC" w:rsidRDefault="00AC6DEC" w:rsidP="00AC6DEC"/>
    <w:p w14:paraId="7AA41C13" w14:textId="07FD62F6" w:rsidR="00AC6DEC" w:rsidRDefault="00AC6DEC" w:rsidP="00D86689">
      <w:proofErr w:type="spellStart"/>
      <w:r>
        <w:t>mysql</w:t>
      </w:r>
      <w:proofErr w:type="spellEnd"/>
      <w:r>
        <w:t xml:space="preserve">&gt; CREATE TABLE `orders` (`id` </w:t>
      </w:r>
      <w:proofErr w:type="spellStart"/>
      <w:r>
        <w:t>bigint</w:t>
      </w:r>
      <w:proofErr w:type="spellEnd"/>
      <w:r>
        <w:t xml:space="preserve">(20) NOT </w:t>
      </w:r>
      <w:proofErr w:type="spellStart"/>
      <w:r>
        <w:t>NULL,`active</w:t>
      </w:r>
      <w:proofErr w:type="spellEnd"/>
      <w:r>
        <w:t xml:space="preserve">` bit(1) NOT </w:t>
      </w:r>
      <w:proofErr w:type="spellStart"/>
      <w:r>
        <w:t>NULL,`amount</w:t>
      </w:r>
      <w:proofErr w:type="spellEnd"/>
      <w:r>
        <w:t>` double NOT NULL,`</w:t>
      </w:r>
      <w:proofErr w:type="spellStart"/>
      <w:r>
        <w:t>customer_address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NOT NULL,`</w:t>
      </w:r>
      <w:proofErr w:type="spellStart"/>
      <w:r>
        <w:t>customer_address_type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(15) NOT NULL,`</w:t>
      </w:r>
      <w:proofErr w:type="spellStart"/>
      <w:r>
        <w:t>customer_email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(50) NOT NULL,`</w:t>
      </w:r>
      <w:proofErr w:type="spellStart"/>
      <w:r>
        <w:t>customer_name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(30) NOT NULL,`</w:t>
      </w:r>
      <w:proofErr w:type="spellStart"/>
      <w:r>
        <w:t>customer_phone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(10) NOT NULL,`</w:t>
      </w:r>
      <w:proofErr w:type="spellStart"/>
      <w:r>
        <w:t>order_date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NULL,`</w:t>
      </w:r>
      <w:proofErr w:type="spellStart"/>
      <w:r>
        <w:t>order_num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NULL,`</w:t>
      </w:r>
      <w:proofErr w:type="spellStart"/>
      <w:r>
        <w:t>pin_code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(10) NOT NULL)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04D60C9A" w14:textId="77777777" w:rsidR="00AC6DEC" w:rsidRDefault="00AC6DEC" w:rsidP="00AC6DEC">
      <w:r>
        <w:t>Query OK, 0 rows affected, 2 warnings (0.05 sec)</w:t>
      </w:r>
    </w:p>
    <w:p w14:paraId="3EB29C2E" w14:textId="77777777" w:rsidR="005F2227" w:rsidRDefault="005F2227" w:rsidP="00AC6DEC"/>
    <w:p w14:paraId="0EFA7876" w14:textId="77777777" w:rsidR="005F2227" w:rsidRDefault="005F2227" w:rsidP="005F2227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orders;</w:t>
      </w:r>
    </w:p>
    <w:p w14:paraId="39EC03B6" w14:textId="77777777" w:rsidR="005F2227" w:rsidRDefault="005F2227" w:rsidP="005F2227">
      <w:r>
        <w:t>+-----------------------+--------------+------+-----+---------+----------------+</w:t>
      </w:r>
    </w:p>
    <w:p w14:paraId="2E57237A" w14:textId="77777777" w:rsidR="005F2227" w:rsidRDefault="005F2227" w:rsidP="005F2227">
      <w:r>
        <w:t>| Field                 | Type         | Null | Key | Default | Extra          |</w:t>
      </w:r>
    </w:p>
    <w:p w14:paraId="5FF8C84D" w14:textId="77777777" w:rsidR="005F2227" w:rsidRDefault="005F2227" w:rsidP="005F2227">
      <w:r>
        <w:t>+-----------------------+--------------+------+-----+---------+----------------+</w:t>
      </w:r>
    </w:p>
    <w:p w14:paraId="662908AA" w14:textId="77777777" w:rsidR="005F2227" w:rsidRDefault="005F2227" w:rsidP="005F2227">
      <w:r>
        <w:t xml:space="preserve">| id                    | </w:t>
      </w:r>
      <w:proofErr w:type="spellStart"/>
      <w:r>
        <w:t>bigint</w:t>
      </w:r>
      <w:proofErr w:type="spellEnd"/>
      <w:r>
        <w:t xml:space="preserve">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4F3E41AA" w14:textId="77777777" w:rsidR="005F2227" w:rsidRDefault="005F2227" w:rsidP="005F2227">
      <w:r>
        <w:t xml:space="preserve">| </w:t>
      </w:r>
      <w:proofErr w:type="gramStart"/>
      <w:r>
        <w:t>active</w:t>
      </w:r>
      <w:proofErr w:type="gramEnd"/>
      <w:r>
        <w:t xml:space="preserve">                | bit(1)       | NO   |     | NULL    |                |</w:t>
      </w:r>
    </w:p>
    <w:p w14:paraId="226A03C8" w14:textId="77777777" w:rsidR="005F2227" w:rsidRDefault="005F2227" w:rsidP="005F2227">
      <w:r>
        <w:t>| amount                | double       | NO   |     | NULL    |                |</w:t>
      </w:r>
    </w:p>
    <w:p w14:paraId="581FCE25" w14:textId="77777777" w:rsidR="005F2227" w:rsidRDefault="005F2227" w:rsidP="005F2227">
      <w:r>
        <w:t xml:space="preserve">| </w:t>
      </w:r>
      <w:proofErr w:type="spellStart"/>
      <w:r>
        <w:t>customer_address</w:t>
      </w:r>
      <w:proofErr w:type="spellEnd"/>
      <w:r>
        <w:t xml:space="preserve">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| NO   |     | NULL    |                |</w:t>
      </w:r>
    </w:p>
    <w:p w14:paraId="57344E03" w14:textId="77777777" w:rsidR="005F2227" w:rsidRDefault="005F2227" w:rsidP="005F2227">
      <w:r>
        <w:t xml:space="preserve">| </w:t>
      </w:r>
      <w:proofErr w:type="spellStart"/>
      <w:r>
        <w:t>customer_address_type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  | NO   |     | NULL    |                |</w:t>
      </w:r>
    </w:p>
    <w:p w14:paraId="0CA1AA80" w14:textId="77777777" w:rsidR="005F2227" w:rsidRDefault="005F2227" w:rsidP="005F2227">
      <w:r>
        <w:t xml:space="preserve">| </w:t>
      </w:r>
      <w:proofErr w:type="spellStart"/>
      <w:r>
        <w:t>customer_email</w:t>
      </w:r>
      <w:proofErr w:type="spellEnd"/>
      <w:r>
        <w:t xml:space="preserve">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 | NO   |     | NULL    |                |</w:t>
      </w:r>
    </w:p>
    <w:p w14:paraId="3116A912" w14:textId="77777777" w:rsidR="005F2227" w:rsidRDefault="005F2227" w:rsidP="005F2227">
      <w:r>
        <w:t xml:space="preserve">| </w:t>
      </w:r>
      <w:proofErr w:type="spellStart"/>
      <w:r>
        <w:t>customer_name</w:t>
      </w:r>
      <w:proofErr w:type="spellEnd"/>
      <w:r>
        <w:t xml:space="preserve">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 | NO   |     | NULL    |                |</w:t>
      </w:r>
    </w:p>
    <w:p w14:paraId="4D60F6B3" w14:textId="77777777" w:rsidR="005F2227" w:rsidRDefault="005F2227" w:rsidP="005F2227">
      <w:r>
        <w:t xml:space="preserve">| </w:t>
      </w:r>
      <w:proofErr w:type="spellStart"/>
      <w:r>
        <w:t>customer_phone</w:t>
      </w:r>
      <w:proofErr w:type="spellEnd"/>
      <w:r>
        <w:t xml:space="preserve">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 | NO   |     | NULL    |                |</w:t>
      </w:r>
    </w:p>
    <w:p w14:paraId="1BE4FEBB" w14:textId="77777777" w:rsidR="005F2227" w:rsidRDefault="005F2227" w:rsidP="005F2227">
      <w:r>
        <w:t xml:space="preserve">| </w:t>
      </w:r>
      <w:proofErr w:type="spellStart"/>
      <w:r>
        <w:t>order_date</w:t>
      </w:r>
      <w:proofErr w:type="spellEnd"/>
      <w:r>
        <w:t xml:space="preserve">            | </w:t>
      </w:r>
      <w:proofErr w:type="spellStart"/>
      <w:r>
        <w:t>datetime</w:t>
      </w:r>
      <w:proofErr w:type="spellEnd"/>
      <w:r>
        <w:t xml:space="preserve">     | NO   |     | NULL    |                |</w:t>
      </w:r>
    </w:p>
    <w:p w14:paraId="3B0D0D46" w14:textId="77777777" w:rsidR="005F2227" w:rsidRDefault="005F2227" w:rsidP="005F2227">
      <w:r>
        <w:t xml:space="preserve">| </w:t>
      </w:r>
      <w:proofErr w:type="spellStart"/>
      <w:r>
        <w:t>order_num</w:t>
      </w:r>
      <w:proofErr w:type="spellEnd"/>
      <w:r>
        <w:t xml:space="preserve">             | </w:t>
      </w:r>
      <w:proofErr w:type="spellStart"/>
      <w:r>
        <w:t>int</w:t>
      </w:r>
      <w:proofErr w:type="spellEnd"/>
      <w:r>
        <w:t xml:space="preserve">          | NO   | UNI | NULL    |                |</w:t>
      </w:r>
    </w:p>
    <w:p w14:paraId="7EC2F8E3" w14:textId="77777777" w:rsidR="005F2227" w:rsidRDefault="005F2227" w:rsidP="005F2227">
      <w:r>
        <w:t xml:space="preserve">| </w:t>
      </w:r>
      <w:proofErr w:type="spellStart"/>
      <w:r>
        <w:t>pin_code</w:t>
      </w:r>
      <w:proofErr w:type="spellEnd"/>
      <w:r>
        <w:t xml:space="preserve">             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 | NO   |     | NULL    |                |</w:t>
      </w:r>
    </w:p>
    <w:p w14:paraId="18D32117" w14:textId="77777777" w:rsidR="005F2227" w:rsidRDefault="005F2227" w:rsidP="005F2227">
      <w:r>
        <w:t>+-----------------------+--------------+------+-----+---------+----------------+</w:t>
      </w:r>
    </w:p>
    <w:p w14:paraId="76A9364F" w14:textId="77777777" w:rsidR="005F2227" w:rsidRDefault="005F2227" w:rsidP="005F2227">
      <w:r>
        <w:t>11 rows in set (0.00 sec)</w:t>
      </w:r>
    </w:p>
    <w:p w14:paraId="22AE21A0" w14:textId="77777777" w:rsidR="00AC6DEC" w:rsidRDefault="00AC6DEC" w:rsidP="00AC6DEC"/>
    <w:p w14:paraId="0D4CBB03" w14:textId="77777777" w:rsidR="00AC6DEC" w:rsidRDefault="00AC6DEC" w:rsidP="00AC6DEC">
      <w:proofErr w:type="spellStart"/>
      <w:r>
        <w:t>mysql</w:t>
      </w:r>
      <w:proofErr w:type="spellEnd"/>
      <w:r>
        <w:t>&gt; INSERT INTO `orders` (`id`, `active`, `amount`, `</w:t>
      </w:r>
      <w:proofErr w:type="spellStart"/>
      <w:r>
        <w:t>customer_address</w:t>
      </w:r>
      <w:proofErr w:type="spellEnd"/>
      <w:r>
        <w:t>`, `</w:t>
      </w:r>
      <w:proofErr w:type="spellStart"/>
      <w:r>
        <w:t>customer_address_type</w:t>
      </w:r>
      <w:proofErr w:type="spellEnd"/>
      <w:r>
        <w:t>`, `</w:t>
      </w:r>
      <w:proofErr w:type="spellStart"/>
      <w:r>
        <w:t>customer_email</w:t>
      </w:r>
      <w:proofErr w:type="spellEnd"/>
      <w:r>
        <w:t>`, `</w:t>
      </w:r>
      <w:proofErr w:type="spellStart"/>
      <w:r>
        <w:t>customer_name</w:t>
      </w:r>
      <w:proofErr w:type="spellEnd"/>
      <w:r>
        <w:t>`, `</w:t>
      </w:r>
      <w:proofErr w:type="spellStart"/>
      <w:r>
        <w:t>customer_phone</w:t>
      </w:r>
      <w:proofErr w:type="spellEnd"/>
      <w:r>
        <w:t>`, `</w:t>
      </w:r>
      <w:proofErr w:type="spellStart"/>
      <w:r>
        <w:t>order_date</w:t>
      </w:r>
      <w:proofErr w:type="spellEnd"/>
      <w:r>
        <w:t>`, `</w:t>
      </w:r>
      <w:proofErr w:type="spellStart"/>
      <w:r>
        <w:t>order_num</w:t>
      </w:r>
      <w:proofErr w:type="spellEnd"/>
      <w:r>
        <w:t>`, `</w:t>
      </w:r>
      <w:proofErr w:type="spellStart"/>
      <w:r>
        <w:t>pin_code</w:t>
      </w:r>
      <w:proofErr w:type="spellEnd"/>
      <w:r>
        <w:t>`) VALUES</w:t>
      </w:r>
    </w:p>
    <w:p w14:paraId="53AF2B4B" w14:textId="176325AD" w:rsidR="00AC6DEC" w:rsidRDefault="00AC6DEC" w:rsidP="00AC6DEC">
      <w:r>
        <w:t>(237, b'1', 284, '</w:t>
      </w:r>
      <w:r w:rsidR="00D86689" w:rsidRPr="00D86689">
        <w:t xml:space="preserve"> </w:t>
      </w:r>
      <w:proofErr w:type="spellStart"/>
      <w:r w:rsidR="00D86689">
        <w:t>Ashock</w:t>
      </w:r>
      <w:proofErr w:type="spellEnd"/>
      <w:r w:rsidR="00D86689">
        <w:t xml:space="preserve"> </w:t>
      </w:r>
      <w:proofErr w:type="spellStart"/>
      <w:r w:rsidR="00D86689">
        <w:t>Chouk</w:t>
      </w:r>
      <w:proofErr w:type="spellEnd"/>
      <w:r w:rsidR="00D86689">
        <w:t xml:space="preserve">, </w:t>
      </w:r>
      <w:proofErr w:type="spellStart"/>
      <w:r w:rsidR="00D86689">
        <w:t>Solapur</w:t>
      </w:r>
      <w:proofErr w:type="spellEnd"/>
      <w:r w:rsidR="00D86689">
        <w:t>'</w:t>
      </w:r>
      <w:r>
        <w:t>, 'Home', '</w:t>
      </w:r>
      <w:r w:rsidR="002A1FC9">
        <w:t>aartisherla</w:t>
      </w:r>
      <w:r>
        <w:t>@gmail.com', '</w:t>
      </w:r>
      <w:proofErr w:type="spellStart"/>
      <w:r w:rsidR="002A1FC9">
        <w:t>Aarti</w:t>
      </w:r>
      <w:proofErr w:type="spellEnd"/>
      <w:r>
        <w:t>', '1223334560', '202</w:t>
      </w:r>
      <w:r w:rsidR="00D86689">
        <w:t>4</w:t>
      </w:r>
      <w:r>
        <w:t>-0</w:t>
      </w:r>
      <w:r w:rsidR="00D86689">
        <w:t>6</w:t>
      </w:r>
      <w:r>
        <w:t>-2</w:t>
      </w:r>
      <w:r w:rsidR="00D86689">
        <w:t>7</w:t>
      </w:r>
      <w:r>
        <w:t xml:space="preserve"> 19:59:26', 1000, '400330'),</w:t>
      </w:r>
    </w:p>
    <w:p w14:paraId="021CC7D9" w14:textId="5D5DE8C0" w:rsidR="00AC6DEC" w:rsidRDefault="00AC6DEC" w:rsidP="00AC6DEC">
      <w:r>
        <w:t xml:space="preserve"> (238, b'1', 95, '</w:t>
      </w:r>
      <w:r w:rsidR="00D86689" w:rsidRPr="00D86689">
        <w:t xml:space="preserve"> </w:t>
      </w:r>
      <w:proofErr w:type="spellStart"/>
      <w:r w:rsidR="00D86689">
        <w:t>Ashock</w:t>
      </w:r>
      <w:proofErr w:type="spellEnd"/>
      <w:r w:rsidR="00D86689">
        <w:t xml:space="preserve"> </w:t>
      </w:r>
      <w:proofErr w:type="spellStart"/>
      <w:r w:rsidR="00D86689">
        <w:t>Chouk</w:t>
      </w:r>
      <w:proofErr w:type="spellEnd"/>
      <w:r w:rsidR="00D86689">
        <w:t xml:space="preserve">, </w:t>
      </w:r>
      <w:proofErr w:type="spellStart"/>
      <w:r w:rsidR="00D86689">
        <w:t>Solapur</w:t>
      </w:r>
      <w:proofErr w:type="spellEnd"/>
      <w:r w:rsidR="00D86689">
        <w:t>'</w:t>
      </w:r>
      <w:r>
        <w:t>, 'Home', '</w:t>
      </w:r>
      <w:r w:rsidR="00D86689" w:rsidRPr="00D86689">
        <w:t xml:space="preserve"> </w:t>
      </w:r>
      <w:r w:rsidR="002A1FC9">
        <w:t>aartisherla@gmail.com'</w:t>
      </w:r>
      <w:r>
        <w:t>, '</w:t>
      </w:r>
      <w:r w:rsidR="002A1FC9" w:rsidRPr="002A1FC9">
        <w:t xml:space="preserve"> </w:t>
      </w:r>
      <w:proofErr w:type="spellStart"/>
      <w:r w:rsidR="002A1FC9">
        <w:t>Aarti</w:t>
      </w:r>
      <w:proofErr w:type="spellEnd"/>
      <w:r w:rsidR="002A1FC9">
        <w:t xml:space="preserve"> </w:t>
      </w:r>
      <w:r>
        <w:t>', '1223334560', '202</w:t>
      </w:r>
      <w:r w:rsidR="00D86689">
        <w:t>4</w:t>
      </w:r>
      <w:r>
        <w:t>-0</w:t>
      </w:r>
      <w:r w:rsidR="00D86689">
        <w:t>6</w:t>
      </w:r>
      <w:r>
        <w:t>-2</w:t>
      </w:r>
      <w:r w:rsidR="00D86689">
        <w:t>7</w:t>
      </w:r>
      <w:r>
        <w:t xml:space="preserve"> 19:59:26', 1001, '400330'),</w:t>
      </w:r>
    </w:p>
    <w:p w14:paraId="252B7D04" w14:textId="7273C9DD" w:rsidR="00AC6DEC" w:rsidRDefault="00AC6DEC" w:rsidP="00AC6DEC">
      <w:r>
        <w:t xml:space="preserve"> (239, b'1', 65, '</w:t>
      </w:r>
      <w:r w:rsidR="00D86689" w:rsidRPr="00D86689">
        <w:t xml:space="preserve"> </w:t>
      </w:r>
      <w:proofErr w:type="spellStart"/>
      <w:r w:rsidR="00D86689">
        <w:t>Ashock</w:t>
      </w:r>
      <w:proofErr w:type="spellEnd"/>
      <w:r w:rsidR="00D86689">
        <w:t xml:space="preserve"> </w:t>
      </w:r>
      <w:proofErr w:type="spellStart"/>
      <w:r w:rsidR="00D86689">
        <w:t>Chouk</w:t>
      </w:r>
      <w:proofErr w:type="spellEnd"/>
      <w:r w:rsidR="00D86689">
        <w:t xml:space="preserve">, </w:t>
      </w:r>
      <w:proofErr w:type="spellStart"/>
      <w:r w:rsidR="00D86689">
        <w:t>Solapur</w:t>
      </w:r>
      <w:proofErr w:type="spellEnd"/>
      <w:r w:rsidR="00D86689">
        <w:t>'</w:t>
      </w:r>
      <w:r>
        <w:t xml:space="preserve">, 'Home', </w:t>
      </w:r>
      <w:r w:rsidR="002A1FC9">
        <w:t>'</w:t>
      </w:r>
      <w:r w:rsidR="002A1FC9" w:rsidRPr="00D86689">
        <w:t xml:space="preserve"> </w:t>
      </w:r>
      <w:r w:rsidR="002A1FC9">
        <w:t>aartisherla@gmail.com'</w:t>
      </w:r>
      <w:r>
        <w:t>, '</w:t>
      </w:r>
      <w:r w:rsidR="002A1FC9" w:rsidRPr="002A1FC9">
        <w:t xml:space="preserve"> </w:t>
      </w:r>
      <w:proofErr w:type="spellStart"/>
      <w:r w:rsidR="002A1FC9">
        <w:t>Aarti</w:t>
      </w:r>
      <w:proofErr w:type="spellEnd"/>
      <w:r w:rsidR="002A1FC9">
        <w:t xml:space="preserve"> </w:t>
      </w:r>
      <w:r>
        <w:t>', '1223334560', '202</w:t>
      </w:r>
      <w:r w:rsidR="00D86689">
        <w:t>4</w:t>
      </w:r>
      <w:r>
        <w:t>-0</w:t>
      </w:r>
      <w:r w:rsidR="00D86689">
        <w:t>6</w:t>
      </w:r>
      <w:r>
        <w:t>-2</w:t>
      </w:r>
      <w:r w:rsidR="00D86689">
        <w:t>7</w:t>
      </w:r>
      <w:r>
        <w:t xml:space="preserve"> 19:59:26', 1002, '400330');</w:t>
      </w:r>
    </w:p>
    <w:p w14:paraId="1067CA3D" w14:textId="77777777" w:rsidR="00AC6DEC" w:rsidRDefault="00AC6DEC" w:rsidP="00AC6DEC">
      <w:r>
        <w:t>Query OK, 3 rows affected (0.05 sec)</w:t>
      </w:r>
    </w:p>
    <w:p w14:paraId="78C65116" w14:textId="77777777" w:rsidR="00AC6DEC" w:rsidRDefault="00AC6DEC" w:rsidP="00AC6DEC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6B21AB68" w14:textId="77777777" w:rsidR="00AC6DEC" w:rsidRDefault="00AC6DEC" w:rsidP="00AC6DEC"/>
    <w:p w14:paraId="771185B7" w14:textId="2BCE57CB" w:rsidR="00AC6DEC" w:rsidRDefault="00AC6DEC" w:rsidP="00B4410F">
      <w:proofErr w:type="spellStart"/>
      <w:r>
        <w:t>mysql</w:t>
      </w:r>
      <w:proofErr w:type="spellEnd"/>
      <w:r>
        <w:t>&gt; CREATE TABLE `</w:t>
      </w:r>
      <w:proofErr w:type="spellStart"/>
      <w:r>
        <w:t>order_detail</w:t>
      </w:r>
      <w:proofErr w:type="spellEnd"/>
      <w:r>
        <w:t xml:space="preserve">` (`id` </w:t>
      </w:r>
      <w:proofErr w:type="spellStart"/>
      <w:r>
        <w:t>bigint</w:t>
      </w:r>
      <w:proofErr w:type="spellEnd"/>
      <w:r>
        <w:t xml:space="preserve">(20) NOT </w:t>
      </w:r>
      <w:proofErr w:type="spellStart"/>
      <w:r>
        <w:t>NULL,`amount</w:t>
      </w:r>
      <w:proofErr w:type="spellEnd"/>
      <w:r>
        <w:t xml:space="preserve">` double NOT </w:t>
      </w:r>
      <w:proofErr w:type="spellStart"/>
      <w:r>
        <w:t>NULL,`price</w:t>
      </w:r>
      <w:proofErr w:type="spellEnd"/>
      <w:r>
        <w:t xml:space="preserve">` double NOT </w:t>
      </w:r>
      <w:proofErr w:type="spellStart"/>
      <w:r>
        <w:t>NULL,`quantity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NULL,`</w:t>
      </w:r>
      <w:proofErr w:type="spellStart"/>
      <w:r>
        <w:t>order_id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NOT NULL,`</w:t>
      </w:r>
      <w:proofErr w:type="spellStart"/>
      <w:r>
        <w:t>product_id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14:paraId="7643AF4B" w14:textId="2534FF27" w:rsidR="00AC6DEC" w:rsidRDefault="00AC6DEC" w:rsidP="00AC6DEC">
      <w:r>
        <w:t>`</w:t>
      </w:r>
      <w:proofErr w:type="spellStart"/>
      <w:r>
        <w:t>payment_id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1DA8CD27" w14:textId="7546CAC8" w:rsidR="00AC6DEC" w:rsidRDefault="00AC6DEC" w:rsidP="00AC6DEC">
      <w:r>
        <w:lastRenderedPageBreak/>
        <w:t>`</w:t>
      </w:r>
      <w:proofErr w:type="spellStart"/>
      <w:r>
        <w:t>order_status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NOT NULL,</w:t>
      </w:r>
    </w:p>
    <w:p w14:paraId="6FD32336" w14:textId="7F9BBF83" w:rsidR="00AC6DEC" w:rsidRDefault="00AC6DEC" w:rsidP="00AC6DEC">
      <w:r>
        <w:t>`</w:t>
      </w:r>
      <w:proofErr w:type="spellStart"/>
      <w:r>
        <w:t>mrp_price</w:t>
      </w:r>
      <w:proofErr w:type="spellEnd"/>
      <w:r>
        <w:t>` double NOT NULL,</w:t>
      </w:r>
    </w:p>
    <w:p w14:paraId="11FACADA" w14:textId="3BF0CCD2" w:rsidR="00AC6DEC" w:rsidRDefault="00AC6DEC" w:rsidP="00AC6DEC">
      <w:r>
        <w:t>`</w:t>
      </w:r>
      <w:proofErr w:type="spellStart"/>
      <w:r>
        <w:t>payment_mode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NOT NULL</w:t>
      </w:r>
    </w:p>
    <w:p w14:paraId="5D44C6F7" w14:textId="542566CE" w:rsidR="00AC6DEC" w:rsidRDefault="00AC6DEC" w:rsidP="00AC6DEC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3291CD4B" w14:textId="77777777" w:rsidR="00AC6DEC" w:rsidRDefault="00AC6DEC" w:rsidP="00AC6DEC">
      <w:r>
        <w:t>Query OK, 0 rows affected, 5 warnings (0.05 sec)</w:t>
      </w:r>
    </w:p>
    <w:p w14:paraId="77A8B64B" w14:textId="77777777" w:rsidR="005F2227" w:rsidRDefault="005F2227" w:rsidP="00AC6DEC"/>
    <w:p w14:paraId="2836FBD8" w14:textId="77777777" w:rsidR="005F2227" w:rsidRDefault="005F2227" w:rsidP="005F2227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order_detail</w:t>
      </w:r>
      <w:proofErr w:type="spellEnd"/>
      <w:r>
        <w:t>;</w:t>
      </w:r>
    </w:p>
    <w:p w14:paraId="606863DC" w14:textId="77777777" w:rsidR="005F2227" w:rsidRDefault="005F2227" w:rsidP="005F2227">
      <w:r>
        <w:t>+--------------+-------------+------+-----+---------+----------------+</w:t>
      </w:r>
    </w:p>
    <w:p w14:paraId="1FCBD953" w14:textId="77777777" w:rsidR="005F2227" w:rsidRDefault="005F2227" w:rsidP="005F2227">
      <w:r>
        <w:t>| Field        | Type        | Null | Key | Default | Extra          |</w:t>
      </w:r>
    </w:p>
    <w:p w14:paraId="6A5CF5EE" w14:textId="77777777" w:rsidR="005F2227" w:rsidRDefault="005F2227" w:rsidP="005F2227">
      <w:r>
        <w:t>+--------------+-------------+------+-----+---------+----------------+</w:t>
      </w:r>
    </w:p>
    <w:p w14:paraId="0B538ED2" w14:textId="77777777" w:rsidR="005F2227" w:rsidRDefault="005F2227" w:rsidP="005F2227">
      <w:r>
        <w:t xml:space="preserve">| id           | </w:t>
      </w:r>
      <w:proofErr w:type="spellStart"/>
      <w:r>
        <w:t>bigint</w:t>
      </w:r>
      <w:proofErr w:type="spellEnd"/>
      <w:r>
        <w:t xml:space="preserve">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1F9ABC39" w14:textId="77777777" w:rsidR="005F2227" w:rsidRDefault="005F2227" w:rsidP="005F2227">
      <w:r>
        <w:t>| amount       | double      | NO   |     | NULL    |                |</w:t>
      </w:r>
    </w:p>
    <w:p w14:paraId="0E339773" w14:textId="77777777" w:rsidR="005F2227" w:rsidRDefault="005F2227" w:rsidP="005F2227">
      <w:r>
        <w:t>| price        | double      | NO   |     | NULL    |                |</w:t>
      </w:r>
    </w:p>
    <w:p w14:paraId="6C45C7DA" w14:textId="77777777" w:rsidR="005F2227" w:rsidRDefault="005F2227" w:rsidP="005F2227">
      <w:r>
        <w:t>| quantity     | int         | NO   |     | NULL    |                |</w:t>
      </w:r>
    </w:p>
    <w:p w14:paraId="4C10F56C" w14:textId="77777777" w:rsidR="005F2227" w:rsidRDefault="005F2227" w:rsidP="005F2227">
      <w:r>
        <w:t xml:space="preserve">| </w:t>
      </w:r>
      <w:proofErr w:type="spellStart"/>
      <w:r>
        <w:t>order_id</w:t>
      </w:r>
      <w:proofErr w:type="spellEnd"/>
      <w:r>
        <w:t xml:space="preserve">     | </w:t>
      </w:r>
      <w:proofErr w:type="spellStart"/>
      <w:r>
        <w:t>bigint</w:t>
      </w:r>
      <w:proofErr w:type="spellEnd"/>
      <w:r>
        <w:t xml:space="preserve">      | NO   | MUL | NULL    |                |</w:t>
      </w:r>
    </w:p>
    <w:p w14:paraId="41A41A8F" w14:textId="77777777" w:rsidR="005F2227" w:rsidRDefault="005F2227" w:rsidP="005F2227">
      <w:r>
        <w:t xml:space="preserve">| </w:t>
      </w:r>
      <w:proofErr w:type="spellStart"/>
      <w:r>
        <w:t>product_id</w:t>
      </w:r>
      <w:proofErr w:type="spellEnd"/>
      <w:r>
        <w:t xml:space="preserve">   | </w:t>
      </w:r>
      <w:proofErr w:type="spellStart"/>
      <w:r>
        <w:t>bigint</w:t>
      </w:r>
      <w:proofErr w:type="spellEnd"/>
      <w:r>
        <w:t xml:space="preserve">      | NO   | MUL | NULL    |                |</w:t>
      </w:r>
    </w:p>
    <w:p w14:paraId="4F9BB01F" w14:textId="77777777" w:rsidR="005F2227" w:rsidRDefault="005F2227" w:rsidP="005F2227">
      <w:r>
        <w:t xml:space="preserve">| </w:t>
      </w:r>
      <w:proofErr w:type="spellStart"/>
      <w:r>
        <w:t>payment_id</w:t>
      </w:r>
      <w:proofErr w:type="spellEnd"/>
      <w:r>
        <w:t xml:space="preserve">   | </w:t>
      </w:r>
      <w:proofErr w:type="spellStart"/>
      <w:r>
        <w:t>int</w:t>
      </w:r>
      <w:proofErr w:type="spellEnd"/>
      <w:r>
        <w:t xml:space="preserve">         | NO   |     | NULL    |                |</w:t>
      </w:r>
    </w:p>
    <w:p w14:paraId="22C07CBD" w14:textId="77777777" w:rsidR="005F2227" w:rsidRDefault="005F2227" w:rsidP="005F2227">
      <w:r>
        <w:t xml:space="preserve">| </w:t>
      </w:r>
      <w:proofErr w:type="spellStart"/>
      <w:r>
        <w:t>order_status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| NO   |     | NULL    |                |</w:t>
      </w:r>
    </w:p>
    <w:p w14:paraId="4D7E3294" w14:textId="77777777" w:rsidR="005F2227" w:rsidRDefault="005F2227" w:rsidP="005F2227">
      <w:r>
        <w:t xml:space="preserve">| </w:t>
      </w:r>
      <w:proofErr w:type="spellStart"/>
      <w:r>
        <w:t>mrp_price</w:t>
      </w:r>
      <w:proofErr w:type="spellEnd"/>
      <w:r>
        <w:t xml:space="preserve">    | double      | NO   |     | NULL    |                |</w:t>
      </w:r>
    </w:p>
    <w:p w14:paraId="7D674263" w14:textId="77777777" w:rsidR="005F2227" w:rsidRDefault="005F2227" w:rsidP="005F2227">
      <w:r>
        <w:t xml:space="preserve">| </w:t>
      </w:r>
      <w:proofErr w:type="spellStart"/>
      <w:r>
        <w:t>payment_mode</w:t>
      </w:r>
      <w:proofErr w:type="spellEnd"/>
      <w:r>
        <w:t xml:space="preserve"> |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| NO   |     | NULL    |                |</w:t>
      </w:r>
    </w:p>
    <w:p w14:paraId="7D6ABC02" w14:textId="77777777" w:rsidR="005F2227" w:rsidRDefault="005F2227" w:rsidP="005F2227">
      <w:r>
        <w:t>+--------------+-------------+------+-----+---------+----------------+</w:t>
      </w:r>
    </w:p>
    <w:p w14:paraId="02BB963C" w14:textId="77777777" w:rsidR="005F2227" w:rsidRDefault="005F2227" w:rsidP="005F2227">
      <w:r>
        <w:t>10 rows in set (0.00 sec)</w:t>
      </w:r>
    </w:p>
    <w:p w14:paraId="1E7D8EBD" w14:textId="77777777" w:rsidR="00AC6DEC" w:rsidRDefault="00AC6DEC" w:rsidP="00AC6DEC"/>
    <w:p w14:paraId="3040A605" w14:textId="5F6A1A81" w:rsidR="00AC6DEC" w:rsidRDefault="00AC6DEC" w:rsidP="00B4410F">
      <w:proofErr w:type="spellStart"/>
      <w:r>
        <w:t>mysql</w:t>
      </w:r>
      <w:proofErr w:type="spellEnd"/>
      <w:r>
        <w:t>&gt; INSERT INTO `</w:t>
      </w:r>
      <w:proofErr w:type="spellStart"/>
      <w:r>
        <w:t>order_detail</w:t>
      </w:r>
      <w:proofErr w:type="spellEnd"/>
      <w:r>
        <w:t>` (`id`, `amount`, `price`, `quantity`, `</w:t>
      </w:r>
      <w:proofErr w:type="spellStart"/>
      <w:r>
        <w:t>order_id</w:t>
      </w:r>
      <w:proofErr w:type="spellEnd"/>
      <w:r>
        <w:t>`, `</w:t>
      </w:r>
      <w:proofErr w:type="spellStart"/>
      <w:r>
        <w:t>product_id</w:t>
      </w:r>
      <w:proofErr w:type="spellEnd"/>
      <w:r>
        <w:t>`, `</w:t>
      </w:r>
      <w:proofErr w:type="spellStart"/>
      <w:r>
        <w:t>payment_id</w:t>
      </w:r>
      <w:proofErr w:type="spellEnd"/>
      <w:r>
        <w:t>`, `</w:t>
      </w:r>
      <w:proofErr w:type="spellStart"/>
      <w:r>
        <w:t>order_status</w:t>
      </w:r>
      <w:proofErr w:type="spellEnd"/>
      <w:r>
        <w:t>`, `</w:t>
      </w:r>
      <w:proofErr w:type="spellStart"/>
      <w:r>
        <w:t>mrp_price</w:t>
      </w:r>
      <w:proofErr w:type="spellEnd"/>
      <w:r>
        <w:t>`, `</w:t>
      </w:r>
      <w:proofErr w:type="spellStart"/>
      <w:r>
        <w:t>payment_mode</w:t>
      </w:r>
      <w:proofErr w:type="spellEnd"/>
      <w:r>
        <w:t>`) VALUES</w:t>
      </w:r>
      <w:r w:rsidR="00B4410F">
        <w:t xml:space="preserve"> </w:t>
      </w:r>
      <w:r>
        <w:t>(232, 284, 142, 2, 237, 10, 1000, 'Delivered', 150, 'COD'),(233, 95, 95, 1, 238, 9, 1000, 'Delivered', 100, 'COD'),(234, 65, 65, 1, 239, 5, 1000, 'Delivered', 72, 'COD');</w:t>
      </w:r>
    </w:p>
    <w:p w14:paraId="3B2DCD0E" w14:textId="77777777" w:rsidR="00AC6DEC" w:rsidRDefault="00AC6DEC" w:rsidP="00AC6DEC">
      <w:r>
        <w:t>Query OK, 3 rows affected (0.04 sec)</w:t>
      </w:r>
    </w:p>
    <w:p w14:paraId="6720779D" w14:textId="77777777" w:rsidR="00AC6DEC" w:rsidRDefault="00AC6DEC" w:rsidP="00AC6DEC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6399A098" w14:textId="77777777" w:rsidR="00AC6DEC" w:rsidRDefault="00AC6DEC" w:rsidP="00AC6DEC"/>
    <w:p w14:paraId="46832B24" w14:textId="032A85B7" w:rsidR="00AC6DEC" w:rsidRDefault="00AC6DEC" w:rsidP="00B4410F">
      <w:proofErr w:type="spellStart"/>
      <w:r>
        <w:t>mysql</w:t>
      </w:r>
      <w:proofErr w:type="spellEnd"/>
      <w:r>
        <w:t xml:space="preserve">&gt; CREATE TABLE `product` (`id` </w:t>
      </w:r>
      <w:proofErr w:type="spellStart"/>
      <w:r>
        <w:t>bigint</w:t>
      </w:r>
      <w:proofErr w:type="spellEnd"/>
      <w:r>
        <w:t xml:space="preserve">(20) NOT </w:t>
      </w:r>
      <w:proofErr w:type="spellStart"/>
      <w:r>
        <w:t>NULL,`active</w:t>
      </w:r>
      <w:proofErr w:type="spellEnd"/>
      <w:r>
        <w:t xml:space="preserve">` bit(1) NOT </w:t>
      </w:r>
      <w:proofErr w:type="spellStart"/>
      <w:r>
        <w:t>NULL,`code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(5) NOT NULL,`</w:t>
      </w:r>
      <w:proofErr w:type="spellStart"/>
      <w:r>
        <w:t>create_date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</w:t>
      </w:r>
      <w:proofErr w:type="spellStart"/>
      <w:r>
        <w:t>NULL,`description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(255) NOT </w:t>
      </w:r>
      <w:proofErr w:type="spellStart"/>
      <w:r>
        <w:t>NULL,`image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(100) DEFAULT </w:t>
      </w:r>
      <w:proofErr w:type="spellStart"/>
      <w:r>
        <w:t>NULL,`name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NULL,`price</w:t>
      </w:r>
      <w:proofErr w:type="spellEnd"/>
      <w:r>
        <w:t>` double NOT NULL,`</w:t>
      </w:r>
      <w:proofErr w:type="spellStart"/>
      <w:r>
        <w:t>mrp_price</w:t>
      </w:r>
      <w:proofErr w:type="spellEnd"/>
      <w:r>
        <w:t>` double NOT NULL</w:t>
      </w:r>
    </w:p>
    <w:p w14:paraId="311ACDA9" w14:textId="2D5B5B28" w:rsidR="00AC6DEC" w:rsidRDefault="00AC6DEC" w:rsidP="00AC6DEC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14:paraId="6C508E1B" w14:textId="77777777" w:rsidR="00AC6DEC" w:rsidRDefault="00AC6DEC" w:rsidP="00AC6DEC">
      <w:r>
        <w:t>Query OK, 0 rows affected, 1 warning (0.06 sec)</w:t>
      </w:r>
    </w:p>
    <w:p w14:paraId="069E54FE" w14:textId="77777777" w:rsidR="005F2227" w:rsidRDefault="005F2227" w:rsidP="00AC6DEC"/>
    <w:p w14:paraId="4B4B341B" w14:textId="77777777" w:rsidR="005F2227" w:rsidRDefault="005F2227" w:rsidP="005F2227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product;</w:t>
      </w:r>
    </w:p>
    <w:p w14:paraId="1F1AD411" w14:textId="77777777" w:rsidR="005F2227" w:rsidRDefault="005F2227" w:rsidP="005F2227">
      <w:r>
        <w:t>+-------------+--------------+------+-----+---------+----------------+</w:t>
      </w:r>
    </w:p>
    <w:p w14:paraId="63464500" w14:textId="77777777" w:rsidR="005F2227" w:rsidRDefault="005F2227" w:rsidP="005F2227">
      <w:r>
        <w:t>| Field       | Type         | Null | Key | Default | Extra          |</w:t>
      </w:r>
    </w:p>
    <w:p w14:paraId="19D1ED04" w14:textId="77777777" w:rsidR="005F2227" w:rsidRDefault="005F2227" w:rsidP="005F2227">
      <w:r>
        <w:t>+-------------+--------------+------+-----+---------+----------------+</w:t>
      </w:r>
    </w:p>
    <w:p w14:paraId="257E6807" w14:textId="77777777" w:rsidR="005F2227" w:rsidRDefault="005F2227" w:rsidP="005F2227">
      <w:r>
        <w:t xml:space="preserve">| id          | </w:t>
      </w:r>
      <w:proofErr w:type="spellStart"/>
      <w:r>
        <w:t>bigint</w:t>
      </w:r>
      <w:proofErr w:type="spellEnd"/>
      <w:r>
        <w:t xml:space="preserve">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7D69A982" w14:textId="77777777" w:rsidR="005F2227" w:rsidRDefault="005F2227" w:rsidP="005F2227">
      <w:r>
        <w:t xml:space="preserve">| </w:t>
      </w:r>
      <w:proofErr w:type="gramStart"/>
      <w:r>
        <w:t>active</w:t>
      </w:r>
      <w:proofErr w:type="gramEnd"/>
      <w:r>
        <w:t xml:space="preserve">      | bit(1)       | NO   |     | NULL    |                |</w:t>
      </w:r>
    </w:p>
    <w:p w14:paraId="5998DFAE" w14:textId="77777777" w:rsidR="005F2227" w:rsidRDefault="005F2227" w:rsidP="005F2227">
      <w:r>
        <w:t xml:space="preserve">| </w:t>
      </w:r>
      <w:proofErr w:type="gramStart"/>
      <w:r>
        <w:t>code</w:t>
      </w:r>
      <w:proofErr w:type="gramEnd"/>
      <w:r>
        <w:t xml:space="preserve">        | varchar(5)   | NO   | UNI | NULL    |                |</w:t>
      </w:r>
    </w:p>
    <w:p w14:paraId="58C9EF00" w14:textId="77777777" w:rsidR="005F2227" w:rsidRDefault="005F2227" w:rsidP="005F2227">
      <w:r>
        <w:t xml:space="preserve">| </w:t>
      </w:r>
      <w:proofErr w:type="spellStart"/>
      <w:r>
        <w:t>create_date</w:t>
      </w:r>
      <w:proofErr w:type="spellEnd"/>
      <w:r>
        <w:t xml:space="preserve"> | </w:t>
      </w:r>
      <w:proofErr w:type="spellStart"/>
      <w:r>
        <w:t>datetime</w:t>
      </w:r>
      <w:proofErr w:type="spellEnd"/>
      <w:r>
        <w:t xml:space="preserve">     | NO   |     | NULL    |                |</w:t>
      </w:r>
    </w:p>
    <w:p w14:paraId="55E2B634" w14:textId="77777777" w:rsidR="005F2227" w:rsidRDefault="005F2227" w:rsidP="005F2227">
      <w:r>
        <w:t xml:space="preserve">| </w:t>
      </w:r>
      <w:proofErr w:type="gramStart"/>
      <w:r>
        <w:t>description</w:t>
      </w:r>
      <w:proofErr w:type="gramEnd"/>
      <w:r>
        <w:t xml:space="preserve"> | varchar(255) | NO   |     | NULL    |                |</w:t>
      </w:r>
    </w:p>
    <w:p w14:paraId="7574D59C" w14:textId="77777777" w:rsidR="005F2227" w:rsidRDefault="005F2227" w:rsidP="005F2227">
      <w:r>
        <w:t xml:space="preserve">| </w:t>
      </w:r>
      <w:proofErr w:type="gramStart"/>
      <w:r>
        <w:t>image</w:t>
      </w:r>
      <w:proofErr w:type="gramEnd"/>
      <w:r>
        <w:t xml:space="preserve">       | varchar(100) | YES  |     | NULL    |                |</w:t>
      </w:r>
    </w:p>
    <w:p w14:paraId="1E33B105" w14:textId="77777777" w:rsidR="005F2227" w:rsidRDefault="005F2227" w:rsidP="005F2227">
      <w:r>
        <w:t xml:space="preserve">| </w:t>
      </w:r>
      <w:proofErr w:type="gramStart"/>
      <w:r>
        <w:t>name</w:t>
      </w:r>
      <w:proofErr w:type="gramEnd"/>
      <w:r>
        <w:t xml:space="preserve">        | varchar(30)  | NO   |     | NULL    |                |</w:t>
      </w:r>
    </w:p>
    <w:p w14:paraId="401ABD4C" w14:textId="77777777" w:rsidR="005F2227" w:rsidRDefault="005F2227" w:rsidP="005F2227">
      <w:r>
        <w:t>| price       | double       | NO   |     | NULL    |                |</w:t>
      </w:r>
    </w:p>
    <w:p w14:paraId="5CDCD417" w14:textId="77777777" w:rsidR="005F2227" w:rsidRDefault="005F2227" w:rsidP="005F2227">
      <w:r>
        <w:lastRenderedPageBreak/>
        <w:t xml:space="preserve">| </w:t>
      </w:r>
      <w:proofErr w:type="spellStart"/>
      <w:r>
        <w:t>mrp_price</w:t>
      </w:r>
      <w:proofErr w:type="spellEnd"/>
      <w:r>
        <w:t xml:space="preserve">   | double       | NO   |     | NULL    |                |</w:t>
      </w:r>
    </w:p>
    <w:p w14:paraId="1EC15B23" w14:textId="77777777" w:rsidR="005F2227" w:rsidRDefault="005F2227" w:rsidP="005F2227">
      <w:r>
        <w:t>+-------------+--------------+------+-----+---------+----------------+</w:t>
      </w:r>
    </w:p>
    <w:p w14:paraId="7AD20CF3" w14:textId="77777777" w:rsidR="005F2227" w:rsidRDefault="005F2227" w:rsidP="005F2227">
      <w:r>
        <w:t>9 rows in set (0.00 sec)</w:t>
      </w:r>
    </w:p>
    <w:p w14:paraId="6968871C" w14:textId="77777777" w:rsidR="00AC6DEC" w:rsidRDefault="00AC6DEC" w:rsidP="00AC6DEC"/>
    <w:p w14:paraId="6A142D30" w14:textId="77777777" w:rsidR="00AC6DEC" w:rsidRDefault="00AC6DEC" w:rsidP="00AC6DEC">
      <w:proofErr w:type="spellStart"/>
      <w:r>
        <w:t>mysql</w:t>
      </w:r>
      <w:proofErr w:type="spellEnd"/>
      <w:r>
        <w:t>&gt; INSERT INTO `product` (`id`, `active`, `code`, `</w:t>
      </w:r>
      <w:proofErr w:type="spellStart"/>
      <w:r>
        <w:t>create_date</w:t>
      </w:r>
      <w:proofErr w:type="spellEnd"/>
      <w:r>
        <w:t>`, `description`, `image`, `name`, `price`, `</w:t>
      </w:r>
      <w:proofErr w:type="spellStart"/>
      <w:r>
        <w:t>mrp_price</w:t>
      </w:r>
      <w:proofErr w:type="spellEnd"/>
      <w:r>
        <w:t>`) VALUES</w:t>
      </w:r>
    </w:p>
    <w:p w14:paraId="2316797C" w14:textId="5C08911F" w:rsidR="00AC6DEC" w:rsidRDefault="002A1FC9" w:rsidP="00AC6DEC">
      <w:r>
        <w:t xml:space="preserve">    </w:t>
      </w:r>
      <w:r w:rsidR="00AC6DEC">
        <w:t>(1, b'1', 'P01', '202</w:t>
      </w:r>
      <w:r w:rsidR="005F2227">
        <w:t>4</w:t>
      </w:r>
      <w:r w:rsidR="00AC6DEC">
        <w:t>-0</w:t>
      </w:r>
      <w:r w:rsidR="005F2227">
        <w:t>6</w:t>
      </w:r>
      <w:r w:rsidR="00AC6DEC">
        <w:t>-</w:t>
      </w:r>
      <w:r w:rsidR="005F2227">
        <w:t>28</w:t>
      </w:r>
      <w:r w:rsidR="00AC6DEC">
        <w:t xml:space="preserve"> 02:58:36', 'Chana Dal 1Kg', '/resources/JTurDal1kgPRMING65XX50717_1_P.jpg', 'Chana Dal 1Kg', 99, 105),</w:t>
      </w:r>
    </w:p>
    <w:p w14:paraId="303F44DE" w14:textId="4AD9EFEE" w:rsidR="00AC6DEC" w:rsidRDefault="002A1FC9" w:rsidP="00AC6DEC">
      <w:r>
        <w:t xml:space="preserve">    </w:t>
      </w:r>
      <w:r w:rsidR="00AC6DEC">
        <w:t>(2, b'1', 'P02', '202</w:t>
      </w:r>
      <w:r w:rsidR="005F2227">
        <w:t>4</w:t>
      </w:r>
      <w:r w:rsidR="00AC6DEC">
        <w:t>-0</w:t>
      </w:r>
      <w:r w:rsidR="005F2227">
        <w:t>6</w:t>
      </w:r>
      <w:r w:rsidR="00AC6DEC">
        <w:t>-</w:t>
      </w:r>
      <w:r w:rsidR="005F2227">
        <w:t>28</w:t>
      </w:r>
      <w:r w:rsidR="00AC6DEC">
        <w:t xml:space="preserve"> 02:59:56', 'Moong Dal 1kg', '/resources/JMoongDal1kgPRMING58XX50717_1_P.jpg', 'Moong Dal 1kg', 160, 168),</w:t>
      </w:r>
    </w:p>
    <w:p w14:paraId="0641C2AE" w14:textId="57C7431C" w:rsidR="00AC6DEC" w:rsidRDefault="002A1FC9" w:rsidP="00AC6DEC">
      <w:r>
        <w:t xml:space="preserve">    </w:t>
      </w:r>
      <w:r w:rsidR="00AC6DEC">
        <w:t xml:space="preserve"> (3, b'1', 'P03', '202</w:t>
      </w:r>
      <w:r w:rsidR="005F2227">
        <w:t>4</w:t>
      </w:r>
      <w:r w:rsidR="00AC6DEC">
        <w:t>-0</w:t>
      </w:r>
      <w:r w:rsidR="005F2227">
        <w:t>6</w:t>
      </w:r>
      <w:r w:rsidR="00AC6DEC">
        <w:t>-</w:t>
      </w:r>
      <w:r w:rsidR="005F2227">
        <w:t>28</w:t>
      </w:r>
      <w:r w:rsidR="00AC6DEC">
        <w:t xml:space="preserve"> 03:02:21', 'Premium Toor Dal 1kg', '/resources/JTurDal1kgPRMING65XX50717_1_P.jpg', 'Premium Toor Dal 1kg', 120, 125),</w:t>
      </w:r>
    </w:p>
    <w:p w14:paraId="23D6525F" w14:textId="0D851B9F" w:rsidR="00AC6DEC" w:rsidRDefault="002A1FC9" w:rsidP="00AC6DEC">
      <w:r>
        <w:t xml:space="preserve">    </w:t>
      </w:r>
      <w:r w:rsidR="00AC6DEC">
        <w:t>(4, b'1', 'P04', '202</w:t>
      </w:r>
      <w:r w:rsidR="005F2227">
        <w:t>4</w:t>
      </w:r>
      <w:r w:rsidR="00AC6DEC">
        <w:t>-0</w:t>
      </w:r>
      <w:r w:rsidR="005F2227">
        <w:t>6</w:t>
      </w:r>
      <w:r w:rsidR="00AC6DEC">
        <w:t>-</w:t>
      </w:r>
      <w:r w:rsidR="005F2227">
        <w:t>28</w:t>
      </w:r>
      <w:r w:rsidR="00AC6DEC">
        <w:t xml:space="preserve"> 03:03:41', 'Premium Urad Dal 1kg', '/resources/JUradDal500gmPRMING72XX50717_1_P.jpg', 'Urad Dal 1kg', 160, 165),</w:t>
      </w:r>
    </w:p>
    <w:p w14:paraId="7022D316" w14:textId="3CB69293" w:rsidR="00AC6DEC" w:rsidRDefault="002A1FC9" w:rsidP="00AC6DEC">
      <w:r>
        <w:t xml:space="preserve">    </w:t>
      </w:r>
      <w:r w:rsidR="00AC6DEC">
        <w:t>(5, b'1', 'P05', '202</w:t>
      </w:r>
      <w:r w:rsidR="005F2227">
        <w:t>4</w:t>
      </w:r>
      <w:r w:rsidR="00AC6DEC">
        <w:t>-0</w:t>
      </w:r>
      <w:r w:rsidR="005F2227">
        <w:t>6</w:t>
      </w:r>
      <w:r w:rsidR="00AC6DEC">
        <w:t>-</w:t>
      </w:r>
      <w:r w:rsidR="005F2227">
        <w:t>28</w:t>
      </w:r>
      <w:r w:rsidR="00AC6DEC">
        <w:t xml:space="preserve"> 03:05:06', 'Best Quality Masoor Dal 500gm', '/resources/JMasoorDal1kgPRMING55XX50717_1_P.jpg', 'Masoor Dal 500gm', 65, 72),</w:t>
      </w:r>
    </w:p>
    <w:p w14:paraId="0308E543" w14:textId="2A5422A9" w:rsidR="00AC6DEC" w:rsidRDefault="002A1FC9" w:rsidP="00AC6DEC">
      <w:r>
        <w:t xml:space="preserve">   </w:t>
      </w:r>
      <w:r w:rsidR="00AC6DEC">
        <w:t xml:space="preserve"> (6, b'1', 'P06', '202</w:t>
      </w:r>
      <w:r w:rsidR="005F2227">
        <w:t>4</w:t>
      </w:r>
      <w:r w:rsidR="00AC6DEC">
        <w:t>-</w:t>
      </w:r>
      <w:r w:rsidR="005F2227">
        <w:t>6</w:t>
      </w:r>
      <w:r w:rsidR="00AC6DEC">
        <w:t>-</w:t>
      </w:r>
      <w:r w:rsidR="005F2227">
        <w:t>28</w:t>
      </w:r>
      <w:r w:rsidR="00AC6DEC">
        <w:t xml:space="preserve"> 03:12:16', 'Premium Quality </w:t>
      </w:r>
      <w:proofErr w:type="spellStart"/>
      <w:r w:rsidR="00AC6DEC">
        <w:t>Singdana</w:t>
      </w:r>
      <w:proofErr w:type="spellEnd"/>
      <w:r w:rsidR="00AC6DEC">
        <w:t>', '/resources/images.jpg', '</w:t>
      </w:r>
      <w:proofErr w:type="spellStart"/>
      <w:r w:rsidR="00AC6DEC">
        <w:t>Singdana</w:t>
      </w:r>
      <w:proofErr w:type="spellEnd"/>
      <w:r w:rsidR="00AC6DEC">
        <w:t>(Groundnut) 1kg', 160, 165),</w:t>
      </w:r>
    </w:p>
    <w:p w14:paraId="074FEEF8" w14:textId="2DA35BD4" w:rsidR="00AC6DEC" w:rsidRDefault="002A1FC9" w:rsidP="00AC6DEC">
      <w:r>
        <w:t xml:space="preserve">    </w:t>
      </w:r>
      <w:r w:rsidR="00AC6DEC">
        <w:t xml:space="preserve"> (7, b'1', 'P07', '202</w:t>
      </w:r>
      <w:r w:rsidR="005F2227">
        <w:t>4</w:t>
      </w:r>
      <w:r w:rsidR="00AC6DEC">
        <w:t>-0</w:t>
      </w:r>
      <w:r w:rsidR="005F2227">
        <w:t>6</w:t>
      </w:r>
      <w:r w:rsidR="00AC6DEC">
        <w:t>-</w:t>
      </w:r>
      <w:r w:rsidR="005F2227">
        <w:t>28</w:t>
      </w:r>
      <w:r w:rsidR="00AC6DEC">
        <w:t xml:space="preserve"> 03:13:44', 'Premium Quality </w:t>
      </w:r>
      <w:proofErr w:type="spellStart"/>
      <w:r w:rsidR="00AC6DEC">
        <w:t>singdana</w:t>
      </w:r>
      <w:proofErr w:type="spellEnd"/>
      <w:r w:rsidR="00AC6DEC">
        <w:t>', '/resources/images.jpg', '</w:t>
      </w:r>
      <w:proofErr w:type="spellStart"/>
      <w:r w:rsidR="00AC6DEC">
        <w:t>Singdana</w:t>
      </w:r>
      <w:proofErr w:type="spellEnd"/>
      <w:r w:rsidR="00AC6DEC">
        <w:t>(Groundnut) 500gm', 70, 75),</w:t>
      </w:r>
    </w:p>
    <w:p w14:paraId="208F5958" w14:textId="79A66CBF" w:rsidR="00AC6DEC" w:rsidRDefault="002A1FC9" w:rsidP="00AC6DEC">
      <w:r>
        <w:t xml:space="preserve">    </w:t>
      </w:r>
      <w:r w:rsidR="00AC6DEC">
        <w:t xml:space="preserve"> (8, b'1', 'P08', '202</w:t>
      </w:r>
      <w:r w:rsidR="005F2227">
        <w:t>4</w:t>
      </w:r>
      <w:r w:rsidR="00AC6DEC">
        <w:t>-0</w:t>
      </w:r>
      <w:r w:rsidR="005F2227">
        <w:t>6</w:t>
      </w:r>
      <w:r w:rsidR="00AC6DEC">
        <w:t>-2</w:t>
      </w:r>
      <w:r w:rsidR="005F2227">
        <w:t>8</w:t>
      </w:r>
      <w:r w:rsidR="00AC6DEC">
        <w:t xml:space="preserve"> 01:01:54', 'Kabuli Chana 500gm', '/resources/download.jpg', 'Kabuli Chana 500gm', 70, 75),</w:t>
      </w:r>
    </w:p>
    <w:p w14:paraId="366346BF" w14:textId="7D777AC8" w:rsidR="00AC6DEC" w:rsidRDefault="002A1FC9" w:rsidP="00AC6DEC">
      <w:r>
        <w:t xml:space="preserve">    </w:t>
      </w:r>
      <w:r w:rsidR="00AC6DEC">
        <w:t xml:space="preserve"> (9, b'1', 'P09', '202</w:t>
      </w:r>
      <w:r w:rsidR="005F2227">
        <w:t>4</w:t>
      </w:r>
      <w:r w:rsidR="00AC6DEC">
        <w:t>-0</w:t>
      </w:r>
      <w:r w:rsidR="005F2227">
        <w:t>6</w:t>
      </w:r>
      <w:r w:rsidR="00AC6DEC">
        <w:t>-2</w:t>
      </w:r>
      <w:r w:rsidR="005F2227">
        <w:t>8</w:t>
      </w:r>
      <w:r w:rsidR="00AC6DEC">
        <w:t xml:space="preserve"> 19:42:35', 'Green Moong Dal 500gm', '/resources\\Green Moong.jpg', 'Green Moong Dal', 95, 100),</w:t>
      </w:r>
    </w:p>
    <w:p w14:paraId="199DEA6A" w14:textId="6A471126" w:rsidR="00AC6DEC" w:rsidRDefault="002A1FC9" w:rsidP="00AC6DEC">
      <w:r>
        <w:t xml:space="preserve">    </w:t>
      </w:r>
      <w:r w:rsidR="00AC6DEC">
        <w:t xml:space="preserve"> (10, b'1', 'P10', '202</w:t>
      </w:r>
      <w:r w:rsidR="005F2227">
        <w:t>4</w:t>
      </w:r>
      <w:r w:rsidR="00AC6DEC">
        <w:t>-0</w:t>
      </w:r>
      <w:r w:rsidR="005F2227">
        <w:t>6</w:t>
      </w:r>
      <w:r w:rsidR="00AC6DEC">
        <w:t>-2</w:t>
      </w:r>
      <w:r w:rsidR="005F2227">
        <w:t>8</w:t>
      </w:r>
      <w:r w:rsidR="00AC6DEC">
        <w:t xml:space="preserve"> 19:43:27', '</w:t>
      </w:r>
      <w:proofErr w:type="spellStart"/>
      <w:r w:rsidR="00AC6DEC">
        <w:t>Sabudana</w:t>
      </w:r>
      <w:proofErr w:type="spellEnd"/>
      <w:r w:rsidR="00AC6DEC">
        <w:t xml:space="preserve"> 1kg', '/resources\\Webp.net-</w:t>
      </w:r>
      <w:proofErr w:type="spellStart"/>
      <w:r w:rsidR="00AC6DEC">
        <w:t>resizeimage</w:t>
      </w:r>
      <w:proofErr w:type="spellEnd"/>
      <w:r w:rsidR="00AC6DEC">
        <w:t xml:space="preserve"> (4).jpg', '</w:t>
      </w:r>
      <w:proofErr w:type="spellStart"/>
      <w:r w:rsidR="00AC6DEC">
        <w:t>Sabudana</w:t>
      </w:r>
      <w:proofErr w:type="spellEnd"/>
      <w:r w:rsidR="00AC6DEC">
        <w:t xml:space="preserve"> ', 142, 150),</w:t>
      </w:r>
    </w:p>
    <w:p w14:paraId="5A369835" w14:textId="538EBF49" w:rsidR="00AC6DEC" w:rsidRDefault="002A1FC9" w:rsidP="00AC6DEC">
      <w:r>
        <w:t xml:space="preserve">    </w:t>
      </w:r>
      <w:r w:rsidR="00AC6DEC">
        <w:t>(11, b'1', 'P11', '202</w:t>
      </w:r>
      <w:r w:rsidR="005F2227">
        <w:t>4</w:t>
      </w:r>
      <w:r w:rsidR="00AC6DEC">
        <w:t>-0</w:t>
      </w:r>
      <w:r w:rsidR="005F2227">
        <w:t>6</w:t>
      </w:r>
      <w:r w:rsidR="00AC6DEC">
        <w:t>-2</w:t>
      </w:r>
      <w:r w:rsidR="005F2227">
        <w:t>8</w:t>
      </w:r>
      <w:r w:rsidR="00AC6DEC">
        <w:t xml:space="preserve"> 20:04:32', 'Rajma 1kg', '/resources\\Webp.net-resizeimage.jpg', 'Rajma', 190, 200);</w:t>
      </w:r>
    </w:p>
    <w:p w14:paraId="7B7A0FD4" w14:textId="77777777" w:rsidR="00AC6DEC" w:rsidRDefault="00AC6DEC" w:rsidP="00AC6DEC">
      <w:r>
        <w:t>Query OK, 11 rows affected (0.04 sec)</w:t>
      </w:r>
    </w:p>
    <w:p w14:paraId="14BE2B68" w14:textId="77777777" w:rsidR="00AC6DEC" w:rsidRDefault="00AC6DEC" w:rsidP="00AC6DEC">
      <w:r>
        <w:t xml:space="preserve">Records: </w:t>
      </w:r>
      <w:proofErr w:type="gramStart"/>
      <w:r>
        <w:t>11  Duplicates</w:t>
      </w:r>
      <w:proofErr w:type="gramEnd"/>
      <w:r>
        <w:t>: 0  Warnings: 0</w:t>
      </w:r>
    </w:p>
    <w:p w14:paraId="5E940421" w14:textId="77777777" w:rsidR="00AC6DEC" w:rsidRDefault="00AC6DEC" w:rsidP="00AC6DEC"/>
    <w:p w14:paraId="0DCEE066" w14:textId="49AE725B" w:rsidR="00AC6DEC" w:rsidRDefault="00AC6DEC" w:rsidP="005F2227">
      <w:proofErr w:type="spellStart"/>
      <w:r>
        <w:t>mysql</w:t>
      </w:r>
      <w:proofErr w:type="spellEnd"/>
      <w:r>
        <w:t>&gt; ALTER TABLE `admin`</w:t>
      </w:r>
      <w:r w:rsidR="005F2227">
        <w:t xml:space="preserve"> </w:t>
      </w:r>
      <w:r>
        <w:t>ADD PRIMARY KEY (`id`),</w:t>
      </w:r>
      <w:r w:rsidR="005F2227">
        <w:t xml:space="preserve"> </w:t>
      </w:r>
      <w:r>
        <w:t>ADD UNIQUE KEY `UK_c0r9atamxvbhjjvy5j8da1kam` (`email`);</w:t>
      </w:r>
    </w:p>
    <w:p w14:paraId="54834FB7" w14:textId="77777777" w:rsidR="00AC6DEC" w:rsidRDefault="00AC6DEC" w:rsidP="00AC6DEC">
      <w:r>
        <w:t>Query OK, 1 row affected (0.08 sec)</w:t>
      </w:r>
    </w:p>
    <w:p w14:paraId="4C961531" w14:textId="77777777" w:rsidR="00AC6DEC" w:rsidRDefault="00AC6DEC" w:rsidP="00AC6DEC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34B7E05A" w14:textId="77777777" w:rsidR="00AC6DEC" w:rsidRDefault="00AC6DEC" w:rsidP="00AC6DEC"/>
    <w:p w14:paraId="63A1371D" w14:textId="6E9159FD" w:rsidR="00AC6DEC" w:rsidRDefault="00AC6DEC" w:rsidP="005F2227">
      <w:proofErr w:type="spellStart"/>
      <w:proofErr w:type="gramStart"/>
      <w:r>
        <w:t>mysql</w:t>
      </w:r>
      <w:proofErr w:type="spellEnd"/>
      <w:proofErr w:type="gramEnd"/>
      <w:r>
        <w:t>&gt; ALTER TABLE `</w:t>
      </w:r>
      <w:proofErr w:type="spellStart"/>
      <w:r>
        <w:t>cart`ADD</w:t>
      </w:r>
      <w:proofErr w:type="spellEnd"/>
      <w:r>
        <w:t xml:space="preserve"> PRIMARY KEY (`id`),ADD KEY `CART_CUST_FK` (`</w:t>
      </w:r>
      <w:proofErr w:type="spellStart"/>
      <w:r>
        <w:t>customer_id</w:t>
      </w:r>
      <w:proofErr w:type="spellEnd"/>
      <w:r>
        <w:t>`),ADD KEY `CART_PROD_FK` (`</w:t>
      </w:r>
      <w:proofErr w:type="spellStart"/>
      <w:r>
        <w:t>product_id</w:t>
      </w:r>
      <w:proofErr w:type="spellEnd"/>
      <w:r>
        <w:t>`);</w:t>
      </w:r>
    </w:p>
    <w:p w14:paraId="3ACC3AB6" w14:textId="77777777" w:rsidR="00AC6DEC" w:rsidRDefault="00AC6DEC" w:rsidP="00AC6DEC">
      <w:r>
        <w:t>Query OK, 1 row affected (0.09 sec)</w:t>
      </w:r>
    </w:p>
    <w:p w14:paraId="47F53687" w14:textId="77777777" w:rsidR="00AC6DEC" w:rsidRDefault="00AC6DEC" w:rsidP="00AC6DEC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2539ADCA" w14:textId="77777777" w:rsidR="00AC6DEC" w:rsidRDefault="00AC6DEC" w:rsidP="00AC6DEC"/>
    <w:p w14:paraId="3F1CB9C1" w14:textId="43CABAEA" w:rsidR="00AC6DEC" w:rsidRDefault="00AC6DEC" w:rsidP="005F2227">
      <w:proofErr w:type="spellStart"/>
      <w:r>
        <w:t>mysql</w:t>
      </w:r>
      <w:proofErr w:type="spellEnd"/>
      <w:r>
        <w:t>&gt; ALTER TABLE `</w:t>
      </w:r>
      <w:proofErr w:type="spellStart"/>
      <w:r>
        <w:t>contact`ADD</w:t>
      </w:r>
      <w:proofErr w:type="spellEnd"/>
      <w:r>
        <w:t xml:space="preserve"> PRIMARY KEY (`id`);</w:t>
      </w:r>
    </w:p>
    <w:p w14:paraId="4C0EFC3A" w14:textId="77777777" w:rsidR="00AC6DEC" w:rsidRDefault="00AC6DEC" w:rsidP="00AC6DEC">
      <w:r>
        <w:t>Query OK, 1 row affected (0.09 sec)</w:t>
      </w:r>
    </w:p>
    <w:p w14:paraId="75EF121C" w14:textId="77777777" w:rsidR="00AC6DEC" w:rsidRDefault="00AC6DEC" w:rsidP="00AC6DEC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6F96C297" w14:textId="77777777" w:rsidR="00AC6DEC" w:rsidRDefault="00AC6DEC" w:rsidP="00AC6DEC"/>
    <w:p w14:paraId="373396FF" w14:textId="287D5FEF" w:rsidR="00AC6DEC" w:rsidRDefault="00AC6DEC" w:rsidP="005F2227">
      <w:proofErr w:type="spellStart"/>
      <w:proofErr w:type="gramStart"/>
      <w:r>
        <w:t>mysql</w:t>
      </w:r>
      <w:proofErr w:type="spellEnd"/>
      <w:proofErr w:type="gramEnd"/>
      <w:r>
        <w:t>&gt; ALTER TABLE `</w:t>
      </w:r>
      <w:proofErr w:type="spellStart"/>
      <w:r>
        <w:t>customer`ADD</w:t>
      </w:r>
      <w:proofErr w:type="spellEnd"/>
      <w:r>
        <w:t xml:space="preserve"> PRIMARY KEY (`id`),ADD UNIQUE KEY `UK_dwk6cx0afu8bs9o4t536v1j5v` (`email`),ADD UNIQUE KEY `UK_o3uty20c6csmx5y4uk2tc5r4m` (`phone`);</w:t>
      </w:r>
    </w:p>
    <w:p w14:paraId="51348A21" w14:textId="77777777" w:rsidR="00AC6DEC" w:rsidRDefault="00AC6DEC" w:rsidP="00AC6DEC">
      <w:r>
        <w:lastRenderedPageBreak/>
        <w:t>Query OK, 1 row affected (0.09 sec)</w:t>
      </w:r>
    </w:p>
    <w:p w14:paraId="67A3F77E" w14:textId="77777777" w:rsidR="00AC6DEC" w:rsidRDefault="00AC6DEC" w:rsidP="00AC6DEC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14:paraId="185A7F02" w14:textId="77777777" w:rsidR="00AC6DEC" w:rsidRDefault="00AC6DEC" w:rsidP="00AC6DEC"/>
    <w:p w14:paraId="28668934" w14:textId="1B3C73E4" w:rsidR="00AC6DEC" w:rsidRDefault="00AC6DEC" w:rsidP="005F2227">
      <w:proofErr w:type="spellStart"/>
      <w:proofErr w:type="gramStart"/>
      <w:r>
        <w:t>mysql</w:t>
      </w:r>
      <w:proofErr w:type="spellEnd"/>
      <w:proofErr w:type="gramEnd"/>
      <w:r>
        <w:t>&gt; ALTER TABLE `</w:t>
      </w:r>
      <w:proofErr w:type="spellStart"/>
      <w:r>
        <w:t>orders`ADD</w:t>
      </w:r>
      <w:proofErr w:type="spellEnd"/>
      <w:r>
        <w:t xml:space="preserve"> PRIMARY KEY (`id`),ADD UNIQUE KEY `UK_o6e714ot0hclyvhlcte6vc4mr` (`</w:t>
      </w:r>
      <w:proofErr w:type="spellStart"/>
      <w:r>
        <w:t>order_num</w:t>
      </w:r>
      <w:proofErr w:type="spellEnd"/>
      <w:r>
        <w:t>`),ADD UNIQUE KEY `UKo6e714ot0hclyvhlcte6vc4mr` (`</w:t>
      </w:r>
      <w:proofErr w:type="spellStart"/>
      <w:r>
        <w:t>order_num</w:t>
      </w:r>
      <w:proofErr w:type="spellEnd"/>
      <w:r>
        <w:t>`);</w:t>
      </w:r>
    </w:p>
    <w:p w14:paraId="00AA55E1" w14:textId="77777777" w:rsidR="00AC6DEC" w:rsidRDefault="00AC6DEC" w:rsidP="00AC6DEC">
      <w:r>
        <w:t>Query OK, 3 rows affected, 1 warning (0.09 sec)</w:t>
      </w:r>
    </w:p>
    <w:p w14:paraId="21AD3EE1" w14:textId="77777777" w:rsidR="00AC6DEC" w:rsidRDefault="00AC6DEC" w:rsidP="00AC6DEC">
      <w:r>
        <w:t xml:space="preserve">Records: </w:t>
      </w:r>
      <w:proofErr w:type="gramStart"/>
      <w:r>
        <w:t>3  Duplicates</w:t>
      </w:r>
      <w:proofErr w:type="gramEnd"/>
      <w:r>
        <w:t>: 0  Warnings: 1</w:t>
      </w:r>
    </w:p>
    <w:p w14:paraId="0E5202AD" w14:textId="77777777" w:rsidR="00AC6DEC" w:rsidRDefault="00AC6DEC" w:rsidP="00AC6DEC"/>
    <w:p w14:paraId="764EE9B5" w14:textId="48760FFD" w:rsidR="00AC6DEC" w:rsidRDefault="00AC6DEC" w:rsidP="005F2227">
      <w:proofErr w:type="spellStart"/>
      <w:proofErr w:type="gramStart"/>
      <w:r>
        <w:t>mysql</w:t>
      </w:r>
      <w:proofErr w:type="spellEnd"/>
      <w:proofErr w:type="gramEnd"/>
      <w:r>
        <w:t>&gt; ALTER TABLE `</w:t>
      </w:r>
      <w:proofErr w:type="spellStart"/>
      <w:r>
        <w:t>order_detail`ADD</w:t>
      </w:r>
      <w:proofErr w:type="spellEnd"/>
      <w:r>
        <w:t xml:space="preserve"> PRIMARY KEY (`id`),ADD KEY `ORDER_DETAIL_ORD_FK` (`</w:t>
      </w:r>
      <w:proofErr w:type="spellStart"/>
      <w:r>
        <w:t>order_id</w:t>
      </w:r>
      <w:proofErr w:type="spellEnd"/>
      <w:r>
        <w:t>`),ADD KEY `ORDER_DETAIL_PROD_FK` (`</w:t>
      </w:r>
      <w:proofErr w:type="spellStart"/>
      <w:r>
        <w:t>product_id</w:t>
      </w:r>
      <w:proofErr w:type="spellEnd"/>
      <w:r>
        <w:t>`);</w:t>
      </w:r>
    </w:p>
    <w:p w14:paraId="4C68C614" w14:textId="77777777" w:rsidR="00AC6DEC" w:rsidRDefault="00AC6DEC" w:rsidP="00AC6DEC">
      <w:r>
        <w:t>Query OK, 3 rows affected (0.09 sec)</w:t>
      </w:r>
    </w:p>
    <w:p w14:paraId="6A83DAE2" w14:textId="77777777" w:rsidR="00AC6DEC" w:rsidRDefault="00AC6DEC" w:rsidP="00AC6DEC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5F710656" w14:textId="77777777" w:rsidR="00AC6DEC" w:rsidRDefault="00AC6DEC" w:rsidP="00AC6DEC"/>
    <w:p w14:paraId="448D92B5" w14:textId="77777777" w:rsidR="005F2227" w:rsidRDefault="005F2227" w:rsidP="00AC6DEC"/>
    <w:p w14:paraId="69C3D227" w14:textId="3B41469B" w:rsidR="00AC6DEC" w:rsidRDefault="00AC6DEC" w:rsidP="005F2227">
      <w:proofErr w:type="spellStart"/>
      <w:proofErr w:type="gramStart"/>
      <w:r>
        <w:t>mysql</w:t>
      </w:r>
      <w:proofErr w:type="spellEnd"/>
      <w:proofErr w:type="gramEnd"/>
      <w:r>
        <w:t>&gt; ALTER TABLE `</w:t>
      </w:r>
      <w:proofErr w:type="spellStart"/>
      <w:r>
        <w:t>product`ADD</w:t>
      </w:r>
      <w:proofErr w:type="spellEnd"/>
      <w:r>
        <w:t xml:space="preserve"> PRIMARY KEY (`id`),ADD UNIQUE KEY `UK_h3w5r1mx6d0e5c6um32dgyjej` (`code`);</w:t>
      </w:r>
    </w:p>
    <w:p w14:paraId="18621C4E" w14:textId="77777777" w:rsidR="00AC6DEC" w:rsidRDefault="00AC6DEC" w:rsidP="00AC6DEC">
      <w:r>
        <w:t>Query OK, 11 rows affected (0.09 sec)</w:t>
      </w:r>
    </w:p>
    <w:p w14:paraId="06E492AA" w14:textId="77777777" w:rsidR="00AC6DEC" w:rsidRDefault="00AC6DEC" w:rsidP="00AC6DEC">
      <w:r>
        <w:t xml:space="preserve">Records: </w:t>
      </w:r>
      <w:proofErr w:type="gramStart"/>
      <w:r>
        <w:t>11  Duplicates</w:t>
      </w:r>
      <w:proofErr w:type="gramEnd"/>
      <w:r>
        <w:t>: 0  Warnings: 0</w:t>
      </w:r>
    </w:p>
    <w:p w14:paraId="09DB2B53" w14:textId="77777777" w:rsidR="00AC6DEC" w:rsidRDefault="00AC6DEC" w:rsidP="00AC6DEC"/>
    <w:p w14:paraId="4EC2725E" w14:textId="47F17B43" w:rsidR="00AC6DEC" w:rsidRDefault="00AC6DEC" w:rsidP="005F2227">
      <w:proofErr w:type="spellStart"/>
      <w:proofErr w:type="gramStart"/>
      <w:r>
        <w:t>mysql</w:t>
      </w:r>
      <w:proofErr w:type="spellEnd"/>
      <w:proofErr w:type="gramEnd"/>
      <w:r>
        <w:t>&gt; ALTER TABLE `admin`</w:t>
      </w:r>
      <w:r w:rsidR="005F2227">
        <w:t xml:space="preserve"> </w:t>
      </w:r>
      <w:r>
        <w:t xml:space="preserve">MODIFY `id` </w:t>
      </w:r>
      <w:proofErr w:type="spellStart"/>
      <w:r>
        <w:t>bigint</w:t>
      </w:r>
      <w:proofErr w:type="spellEnd"/>
      <w:r>
        <w:t>(20) NOT NULL AUTO_INCREMENT, AUTO_INCREMENT=2;</w:t>
      </w:r>
    </w:p>
    <w:p w14:paraId="14AA5F89" w14:textId="77777777" w:rsidR="00AC6DEC" w:rsidRDefault="00AC6DEC" w:rsidP="00AC6DEC">
      <w:r>
        <w:t>Query OK, 1 row affected, 1 warning (0.09 sec)</w:t>
      </w:r>
    </w:p>
    <w:p w14:paraId="671FC703" w14:textId="77777777" w:rsidR="00AC6DEC" w:rsidRDefault="00AC6DEC" w:rsidP="00AC6DEC">
      <w:r>
        <w:t xml:space="preserve">Records: </w:t>
      </w:r>
      <w:proofErr w:type="gramStart"/>
      <w:r>
        <w:t>1  Duplicates</w:t>
      </w:r>
      <w:proofErr w:type="gramEnd"/>
      <w:r>
        <w:t>: 0  Warnings: 1</w:t>
      </w:r>
    </w:p>
    <w:p w14:paraId="4922996D" w14:textId="77777777" w:rsidR="00AC6DEC" w:rsidRDefault="00AC6DEC" w:rsidP="00AC6DEC"/>
    <w:p w14:paraId="6A3AD28D" w14:textId="513191AA" w:rsidR="00AC6DEC" w:rsidRDefault="00AC6DEC" w:rsidP="005F2227">
      <w:proofErr w:type="spellStart"/>
      <w:proofErr w:type="gramStart"/>
      <w:r>
        <w:t>mysql</w:t>
      </w:r>
      <w:proofErr w:type="spellEnd"/>
      <w:proofErr w:type="gramEnd"/>
      <w:r>
        <w:t>&gt; ALTER TABLE `cart`</w:t>
      </w:r>
      <w:r w:rsidR="005F2227">
        <w:t xml:space="preserve"> </w:t>
      </w:r>
      <w:r>
        <w:t xml:space="preserve">MODIFY `id` </w:t>
      </w:r>
      <w:proofErr w:type="spellStart"/>
      <w:r>
        <w:t>bigint</w:t>
      </w:r>
      <w:proofErr w:type="spellEnd"/>
      <w:r>
        <w:t>(20) NOT NULL AUTO_INCREMENT, AUTO_INCREMENT=6;</w:t>
      </w:r>
    </w:p>
    <w:p w14:paraId="6DAC674D" w14:textId="77777777" w:rsidR="00AC6DEC" w:rsidRDefault="00AC6DEC" w:rsidP="00AC6DEC">
      <w:r>
        <w:t>Query OK, 1 row affected, 1 warning (0.09 sec)</w:t>
      </w:r>
    </w:p>
    <w:p w14:paraId="0A03ED63" w14:textId="77777777" w:rsidR="00AC6DEC" w:rsidRDefault="00AC6DEC" w:rsidP="00AC6DEC">
      <w:r>
        <w:t xml:space="preserve">Records: </w:t>
      </w:r>
      <w:proofErr w:type="gramStart"/>
      <w:r>
        <w:t>1  Duplicates</w:t>
      </w:r>
      <w:proofErr w:type="gramEnd"/>
      <w:r>
        <w:t>: 0  Warnings: 1</w:t>
      </w:r>
    </w:p>
    <w:p w14:paraId="53B69E8B" w14:textId="77777777" w:rsidR="00AC6DEC" w:rsidRDefault="00AC6DEC" w:rsidP="00AC6DEC"/>
    <w:p w14:paraId="67290248" w14:textId="06C68779" w:rsidR="00AC6DEC" w:rsidRDefault="00AC6DEC" w:rsidP="005F2227">
      <w:proofErr w:type="spellStart"/>
      <w:proofErr w:type="gramStart"/>
      <w:r>
        <w:t>mysql</w:t>
      </w:r>
      <w:proofErr w:type="spellEnd"/>
      <w:proofErr w:type="gramEnd"/>
      <w:r>
        <w:t>&gt; ALTER TABLE `contact`</w:t>
      </w:r>
      <w:r w:rsidR="005F2227">
        <w:t xml:space="preserve"> </w:t>
      </w:r>
      <w:r>
        <w:t xml:space="preserve">MODIFY `id` </w:t>
      </w:r>
      <w:proofErr w:type="spellStart"/>
      <w:r>
        <w:t>bigint</w:t>
      </w:r>
      <w:proofErr w:type="spellEnd"/>
      <w:r>
        <w:t>(20) NOT NULL AUTO_INCREMENT, AUTO_INCREMENT=3;</w:t>
      </w:r>
    </w:p>
    <w:p w14:paraId="2B496544" w14:textId="77777777" w:rsidR="00AC6DEC" w:rsidRDefault="00AC6DEC" w:rsidP="00AC6DEC">
      <w:r>
        <w:t>Query OK, 1 row affected, 1 warning (0.09 sec)</w:t>
      </w:r>
    </w:p>
    <w:p w14:paraId="39BEA4C4" w14:textId="77777777" w:rsidR="00AC6DEC" w:rsidRDefault="00AC6DEC" w:rsidP="00AC6DEC">
      <w:r>
        <w:t xml:space="preserve">Records: </w:t>
      </w:r>
      <w:proofErr w:type="gramStart"/>
      <w:r>
        <w:t>1  Duplicates</w:t>
      </w:r>
      <w:proofErr w:type="gramEnd"/>
      <w:r>
        <w:t>: 0  Warnings: 1</w:t>
      </w:r>
    </w:p>
    <w:p w14:paraId="61C3BC7B" w14:textId="77777777" w:rsidR="00AC6DEC" w:rsidRDefault="00AC6DEC" w:rsidP="00AC6DEC"/>
    <w:p w14:paraId="265D3FAD" w14:textId="3FFC869F" w:rsidR="00AC6DEC" w:rsidRDefault="00AC6DEC" w:rsidP="005F2227">
      <w:proofErr w:type="spellStart"/>
      <w:proofErr w:type="gramStart"/>
      <w:r>
        <w:t>mysql</w:t>
      </w:r>
      <w:proofErr w:type="spellEnd"/>
      <w:proofErr w:type="gramEnd"/>
      <w:r>
        <w:t>&gt; ALTER TABLE `customer`</w:t>
      </w:r>
      <w:r w:rsidR="005F2227">
        <w:t xml:space="preserve"> </w:t>
      </w:r>
      <w:r>
        <w:t xml:space="preserve">MODIFY `id` </w:t>
      </w:r>
      <w:proofErr w:type="spellStart"/>
      <w:r>
        <w:t>bigint</w:t>
      </w:r>
      <w:proofErr w:type="spellEnd"/>
      <w:r>
        <w:t>(20) NOT NULL AUTO_INCREMENT, AUTO_INCREMENT=9;</w:t>
      </w:r>
    </w:p>
    <w:p w14:paraId="62609800" w14:textId="77777777" w:rsidR="00AC6DEC" w:rsidRDefault="00AC6DEC" w:rsidP="00AC6DEC">
      <w:r>
        <w:t>Query OK, 1 row affected, 1 warning (0.09 sec)</w:t>
      </w:r>
    </w:p>
    <w:p w14:paraId="2EB43522" w14:textId="77777777" w:rsidR="00AC6DEC" w:rsidRDefault="00AC6DEC" w:rsidP="00AC6DEC">
      <w:r>
        <w:t xml:space="preserve">Records: </w:t>
      </w:r>
      <w:proofErr w:type="gramStart"/>
      <w:r>
        <w:t>1  Duplicates</w:t>
      </w:r>
      <w:proofErr w:type="gramEnd"/>
      <w:r>
        <w:t>: 0  Warnings: 1</w:t>
      </w:r>
    </w:p>
    <w:p w14:paraId="526719DD" w14:textId="77777777" w:rsidR="00AC6DEC" w:rsidRDefault="00AC6DEC" w:rsidP="00AC6DEC"/>
    <w:p w14:paraId="473E1C4D" w14:textId="230A2DC8" w:rsidR="00AC6DEC" w:rsidRDefault="00AC6DEC" w:rsidP="005F2227">
      <w:proofErr w:type="spellStart"/>
      <w:proofErr w:type="gramStart"/>
      <w:r>
        <w:t>mysql</w:t>
      </w:r>
      <w:proofErr w:type="spellEnd"/>
      <w:proofErr w:type="gramEnd"/>
      <w:r>
        <w:t>&gt; ALTER TABLE `orders`</w:t>
      </w:r>
      <w:r w:rsidR="005F2227">
        <w:t xml:space="preserve"> </w:t>
      </w:r>
      <w:r>
        <w:t xml:space="preserve">MODIFY `id` </w:t>
      </w:r>
      <w:proofErr w:type="spellStart"/>
      <w:r>
        <w:t>bigint</w:t>
      </w:r>
      <w:proofErr w:type="spellEnd"/>
      <w:r>
        <w:t>(20) NOT NULL AUTO_INCREMENT, AUTO_INCREMENT=240;</w:t>
      </w:r>
    </w:p>
    <w:p w14:paraId="34D09F06" w14:textId="77777777" w:rsidR="00AC6DEC" w:rsidRDefault="00AC6DEC" w:rsidP="00AC6DEC">
      <w:r>
        <w:t>Query OK, 3 rows affected, 1 warning (0.09 sec)</w:t>
      </w:r>
    </w:p>
    <w:p w14:paraId="427175FB" w14:textId="77777777" w:rsidR="00AC6DEC" w:rsidRDefault="00AC6DEC" w:rsidP="00AC6DEC">
      <w:r>
        <w:t xml:space="preserve">Records: </w:t>
      </w:r>
      <w:proofErr w:type="gramStart"/>
      <w:r>
        <w:t>3  Duplicates</w:t>
      </w:r>
      <w:proofErr w:type="gramEnd"/>
      <w:r>
        <w:t>: 0  Warnings: 1</w:t>
      </w:r>
    </w:p>
    <w:p w14:paraId="15C7FEFE" w14:textId="77777777" w:rsidR="00AC6DEC" w:rsidRDefault="00AC6DEC" w:rsidP="00AC6DEC"/>
    <w:p w14:paraId="4C012F6B" w14:textId="74F1C972" w:rsidR="00AC6DEC" w:rsidRDefault="00AC6DEC" w:rsidP="005F2227">
      <w:proofErr w:type="spellStart"/>
      <w:proofErr w:type="gramStart"/>
      <w:r>
        <w:t>mysql</w:t>
      </w:r>
      <w:proofErr w:type="spellEnd"/>
      <w:proofErr w:type="gramEnd"/>
      <w:r>
        <w:t>&gt; ALTER TABLE `</w:t>
      </w:r>
      <w:proofErr w:type="spellStart"/>
      <w:r>
        <w:t>order_detail</w:t>
      </w:r>
      <w:proofErr w:type="spellEnd"/>
      <w:r>
        <w:t>`</w:t>
      </w:r>
      <w:r w:rsidR="005F2227">
        <w:t xml:space="preserve"> </w:t>
      </w:r>
      <w:r>
        <w:t xml:space="preserve">MODIFY `id` </w:t>
      </w:r>
      <w:proofErr w:type="spellStart"/>
      <w:r>
        <w:t>bigint</w:t>
      </w:r>
      <w:proofErr w:type="spellEnd"/>
      <w:r>
        <w:t>(20) NOT NULL AUTO_INCREMENT, AUTO_INCREMENT=235;</w:t>
      </w:r>
    </w:p>
    <w:p w14:paraId="6484E693" w14:textId="77777777" w:rsidR="00AC6DEC" w:rsidRDefault="00AC6DEC" w:rsidP="00AC6DEC">
      <w:r>
        <w:t>Query OK, 3 rows affected, 1 warning (0.09 sec)</w:t>
      </w:r>
    </w:p>
    <w:p w14:paraId="598E72E9" w14:textId="77777777" w:rsidR="00AC6DEC" w:rsidRDefault="00AC6DEC" w:rsidP="00AC6DEC">
      <w:r>
        <w:t xml:space="preserve">Records: </w:t>
      </w:r>
      <w:proofErr w:type="gramStart"/>
      <w:r>
        <w:t>3  Duplicates</w:t>
      </w:r>
      <w:proofErr w:type="gramEnd"/>
      <w:r>
        <w:t>: 0  Warnings: 1</w:t>
      </w:r>
    </w:p>
    <w:p w14:paraId="48DB48DC" w14:textId="77777777" w:rsidR="00AC6DEC" w:rsidRDefault="00AC6DEC" w:rsidP="00AC6DEC"/>
    <w:p w14:paraId="169331C0" w14:textId="1643F04A" w:rsidR="00AC6DEC" w:rsidRDefault="00AC6DEC" w:rsidP="005F2227">
      <w:proofErr w:type="spellStart"/>
      <w:proofErr w:type="gramStart"/>
      <w:r>
        <w:lastRenderedPageBreak/>
        <w:t>mysql</w:t>
      </w:r>
      <w:proofErr w:type="spellEnd"/>
      <w:proofErr w:type="gramEnd"/>
      <w:r>
        <w:t>&gt; ALTER TABLE `product`</w:t>
      </w:r>
      <w:r w:rsidR="005F2227">
        <w:t xml:space="preserve"> </w:t>
      </w:r>
      <w:r>
        <w:t xml:space="preserve">MODIFY `id` </w:t>
      </w:r>
      <w:proofErr w:type="spellStart"/>
      <w:r>
        <w:t>bigint</w:t>
      </w:r>
      <w:proofErr w:type="spellEnd"/>
      <w:r>
        <w:t>(20) NOT NULL AUTO_INCREMENT, AUTO_INCREMENT=12;</w:t>
      </w:r>
    </w:p>
    <w:p w14:paraId="27E84B66" w14:textId="77777777" w:rsidR="00AC6DEC" w:rsidRDefault="00AC6DEC" w:rsidP="00AC6DEC">
      <w:r>
        <w:t>Query OK, 11 rows affected, 1 warning (0.10 sec)</w:t>
      </w:r>
    </w:p>
    <w:p w14:paraId="15A147D2" w14:textId="77777777" w:rsidR="00AC6DEC" w:rsidRDefault="00AC6DEC" w:rsidP="00AC6DEC">
      <w:r>
        <w:t xml:space="preserve">Records: </w:t>
      </w:r>
      <w:proofErr w:type="gramStart"/>
      <w:r>
        <w:t>11  Duplicates</w:t>
      </w:r>
      <w:proofErr w:type="gramEnd"/>
      <w:r>
        <w:t>: 0  Warnings: 1</w:t>
      </w:r>
    </w:p>
    <w:p w14:paraId="674D0CDE" w14:textId="77777777" w:rsidR="00AC6DEC" w:rsidRDefault="00AC6DEC" w:rsidP="00AC6DEC"/>
    <w:p w14:paraId="11F388BA" w14:textId="77777777" w:rsidR="00AC6DEC" w:rsidRDefault="00AC6DEC" w:rsidP="00AC6DEC">
      <w:proofErr w:type="spellStart"/>
      <w:r>
        <w:t>mysql</w:t>
      </w:r>
      <w:proofErr w:type="spellEnd"/>
      <w:r>
        <w:t>&gt; show tables;</w:t>
      </w:r>
    </w:p>
    <w:p w14:paraId="46D10683" w14:textId="77777777" w:rsidR="00AC6DEC" w:rsidRDefault="00AC6DEC" w:rsidP="00AC6DEC">
      <w:r>
        <w:t>+--------------------------+</w:t>
      </w:r>
    </w:p>
    <w:p w14:paraId="5BF3993E" w14:textId="77777777" w:rsidR="00AC6DEC" w:rsidRDefault="00AC6DEC" w:rsidP="00AC6DEC">
      <w:r>
        <w:t xml:space="preserve">| </w:t>
      </w:r>
      <w:proofErr w:type="spellStart"/>
      <w:r>
        <w:t>Tables_in_general_stores</w:t>
      </w:r>
      <w:proofErr w:type="spellEnd"/>
      <w:r>
        <w:t xml:space="preserve"> |</w:t>
      </w:r>
    </w:p>
    <w:p w14:paraId="2B4ACE92" w14:textId="77777777" w:rsidR="00AC6DEC" w:rsidRDefault="00AC6DEC" w:rsidP="00AC6DEC">
      <w:r>
        <w:t>+--------------------------+</w:t>
      </w:r>
    </w:p>
    <w:p w14:paraId="6FE371DB" w14:textId="77777777" w:rsidR="00AC6DEC" w:rsidRDefault="00AC6DEC" w:rsidP="00AC6DEC">
      <w:r>
        <w:t>| admin                    |</w:t>
      </w:r>
    </w:p>
    <w:p w14:paraId="0393CEF4" w14:textId="77777777" w:rsidR="00AC6DEC" w:rsidRDefault="00AC6DEC" w:rsidP="00AC6DEC">
      <w:r>
        <w:t>| cart                     |</w:t>
      </w:r>
    </w:p>
    <w:p w14:paraId="58772BCC" w14:textId="77777777" w:rsidR="00AC6DEC" w:rsidRDefault="00AC6DEC" w:rsidP="00AC6DEC">
      <w:r>
        <w:t>| contact                  |</w:t>
      </w:r>
    </w:p>
    <w:p w14:paraId="6ED8240C" w14:textId="77777777" w:rsidR="00AC6DEC" w:rsidRDefault="00AC6DEC" w:rsidP="00AC6DEC">
      <w:r>
        <w:t>| customer                 |</w:t>
      </w:r>
    </w:p>
    <w:p w14:paraId="74EBD29F" w14:textId="77777777" w:rsidR="00AC6DEC" w:rsidRDefault="00AC6DEC" w:rsidP="00AC6DEC">
      <w:r>
        <w:t xml:space="preserve">| </w:t>
      </w:r>
      <w:proofErr w:type="spellStart"/>
      <w:r>
        <w:t>order_detail</w:t>
      </w:r>
      <w:proofErr w:type="spellEnd"/>
      <w:r>
        <w:t xml:space="preserve">             |</w:t>
      </w:r>
    </w:p>
    <w:p w14:paraId="15FC1E1E" w14:textId="77777777" w:rsidR="00AC6DEC" w:rsidRDefault="00AC6DEC" w:rsidP="00AC6DEC">
      <w:r>
        <w:t>| orders                   |</w:t>
      </w:r>
    </w:p>
    <w:p w14:paraId="041C1E39" w14:textId="77777777" w:rsidR="00AC6DEC" w:rsidRDefault="00AC6DEC" w:rsidP="00AC6DEC">
      <w:r>
        <w:t>| product                  |</w:t>
      </w:r>
    </w:p>
    <w:p w14:paraId="45C02276" w14:textId="77777777" w:rsidR="00AC6DEC" w:rsidRDefault="00AC6DEC" w:rsidP="00AC6DEC">
      <w:r>
        <w:t>+--------------------------+</w:t>
      </w:r>
    </w:p>
    <w:p w14:paraId="76F6D3B8" w14:textId="77777777" w:rsidR="00AC6DEC" w:rsidRDefault="00AC6DEC" w:rsidP="00AC6DEC">
      <w:r>
        <w:t>7 rows in set (0.00 sec)</w:t>
      </w:r>
    </w:p>
    <w:p w14:paraId="7625254A" w14:textId="77777777" w:rsidR="00AC6DEC" w:rsidRDefault="00AC6DEC" w:rsidP="00AC6DEC"/>
    <w:p w14:paraId="4484AFE1" w14:textId="77777777" w:rsidR="00AC6DEC" w:rsidRDefault="00AC6DEC" w:rsidP="00AC6DEC"/>
    <w:p w14:paraId="5D7B496F" w14:textId="77777777" w:rsidR="00AC6DEC" w:rsidRDefault="00AC6DEC" w:rsidP="00AC6DEC"/>
    <w:p w14:paraId="1EF55C9A" w14:textId="77777777" w:rsidR="00AC6DEC" w:rsidRDefault="00AC6DEC" w:rsidP="00AC6DEC"/>
    <w:p w14:paraId="41F0900F" w14:textId="77777777" w:rsidR="00AC6DEC" w:rsidRDefault="00AC6DEC" w:rsidP="00AC6DEC"/>
    <w:p w14:paraId="1FA366D2" w14:textId="77777777" w:rsidR="00AC6DEC" w:rsidRDefault="00AC6DEC" w:rsidP="00AC6DEC"/>
    <w:p w14:paraId="2EC420F6" w14:textId="77777777" w:rsidR="00AC6DEC" w:rsidRDefault="00AC6DEC" w:rsidP="00AC6DEC"/>
    <w:p w14:paraId="58F05AA3" w14:textId="77777777" w:rsidR="00AC6DEC" w:rsidRDefault="00AC6DEC" w:rsidP="00AC6DEC"/>
    <w:p w14:paraId="266EB1FB" w14:textId="77777777" w:rsidR="00BE6B45" w:rsidRDefault="00BE6B45" w:rsidP="005E3567"/>
    <w:p w14:paraId="6CBA41D6" w14:textId="77777777" w:rsidR="00BE6B45" w:rsidRDefault="00BE6B45" w:rsidP="005E3567"/>
    <w:p w14:paraId="06007D53" w14:textId="77777777" w:rsidR="00BE6B45" w:rsidRDefault="00BE6B45" w:rsidP="005E3567"/>
    <w:p w14:paraId="068DD25C" w14:textId="77777777" w:rsidR="00BE6B45" w:rsidRDefault="00BE6B45" w:rsidP="005E3567"/>
    <w:p w14:paraId="68FC1E56" w14:textId="77777777" w:rsidR="00BE6B45" w:rsidRDefault="00BE6B45" w:rsidP="005E3567"/>
    <w:p w14:paraId="3CB892F1" w14:textId="77777777" w:rsidR="00BE6B45" w:rsidRDefault="00BE6B45" w:rsidP="005E3567"/>
    <w:p w14:paraId="1D6FA015" w14:textId="164D935E" w:rsidR="00BE6B45" w:rsidRPr="005F7C78" w:rsidRDefault="00BE6B45" w:rsidP="005E3567">
      <w:pPr>
        <w:rPr>
          <w:lang w:val="en-US"/>
        </w:rPr>
      </w:pPr>
    </w:p>
    <w:sectPr w:rsidR="00BE6B45" w:rsidRPr="005F7C78" w:rsidSect="00B01BD2">
      <w:headerReference w:type="default" r:id="rId11"/>
      <w:pgSz w:w="11907" w:h="16839"/>
      <w:pgMar w:top="1134" w:right="851" w:bottom="567" w:left="851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F78A5B" w14:textId="77777777" w:rsidR="00CD75A7" w:rsidRDefault="00CD75A7">
      <w:pPr>
        <w:spacing w:line="240" w:lineRule="auto"/>
      </w:pPr>
      <w:r>
        <w:separator/>
      </w:r>
    </w:p>
  </w:endnote>
  <w:endnote w:type="continuationSeparator" w:id="0">
    <w:p w14:paraId="779E7643" w14:textId="77777777" w:rsidR="00CD75A7" w:rsidRDefault="00CD7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E7E536" w14:textId="77777777" w:rsidR="00CD75A7" w:rsidRDefault="00CD75A7">
      <w:pPr>
        <w:spacing w:line="240" w:lineRule="auto"/>
      </w:pPr>
      <w:r>
        <w:separator/>
      </w:r>
    </w:p>
  </w:footnote>
  <w:footnote w:type="continuationSeparator" w:id="0">
    <w:p w14:paraId="7EDF8EED" w14:textId="77777777" w:rsidR="00CD75A7" w:rsidRDefault="00CD75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196B7" w14:textId="77777777" w:rsidR="00E232A2" w:rsidRDefault="00E232A2" w:rsidP="00E43879"/>
  <w:p w14:paraId="001F987E" w14:textId="77777777" w:rsidR="00E232A2" w:rsidRDefault="00E232A2" w:rsidP="00E43879"/>
  <w:p w14:paraId="5729BB1E" w14:textId="77777777" w:rsidR="00E232A2" w:rsidRDefault="00E232A2" w:rsidP="00E43879"/>
  <w:p w14:paraId="76FC4138" w14:textId="77777777" w:rsidR="00E232A2" w:rsidRDefault="00E232A2" w:rsidP="00E4387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CF092B84"/>
    <w:multiLevelType w:val="multilevel"/>
    <w:tmpl w:val="6A9C42FC"/>
    <w:lvl w:ilvl="0">
      <w:start w:val="1"/>
      <w:numFmt w:val="decimal"/>
      <w:pStyle w:val="ListParagraph"/>
      <w:lvlText w:val="%1."/>
      <w:lvlJc w:val="left"/>
      <w:pPr>
        <w:ind w:left="37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53208E"/>
    <w:multiLevelType w:val="multilevel"/>
    <w:tmpl w:val="0053208E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5D73784"/>
    <w:multiLevelType w:val="hybridMultilevel"/>
    <w:tmpl w:val="F08E0F58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>
    <w:nsid w:val="0D91154A"/>
    <w:multiLevelType w:val="hybridMultilevel"/>
    <w:tmpl w:val="BFE2F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DAD6193"/>
    <w:multiLevelType w:val="hybridMultilevel"/>
    <w:tmpl w:val="2B62C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5D317B"/>
    <w:multiLevelType w:val="multilevel"/>
    <w:tmpl w:val="BFA6C4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21B3E"/>
    <w:multiLevelType w:val="hybridMultilevel"/>
    <w:tmpl w:val="C6228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DB5210"/>
    <w:multiLevelType w:val="hybridMultilevel"/>
    <w:tmpl w:val="0A162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0B0C23"/>
    <w:multiLevelType w:val="hybridMultilevel"/>
    <w:tmpl w:val="FADA2D9C"/>
    <w:lvl w:ilvl="0" w:tplc="58C84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91B61F8"/>
    <w:multiLevelType w:val="multilevel"/>
    <w:tmpl w:val="9446B5C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51E356D"/>
    <w:multiLevelType w:val="hybridMultilevel"/>
    <w:tmpl w:val="89305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0D20465"/>
    <w:multiLevelType w:val="hybridMultilevel"/>
    <w:tmpl w:val="8FB48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9F1673"/>
    <w:multiLevelType w:val="hybridMultilevel"/>
    <w:tmpl w:val="D9BCC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90219D0"/>
    <w:multiLevelType w:val="hybridMultilevel"/>
    <w:tmpl w:val="D4BAA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0"/>
  </w:num>
  <w:num w:numId="5">
    <w:abstractNumId w:val="12"/>
  </w:num>
  <w:num w:numId="6">
    <w:abstractNumId w:val="16"/>
  </w:num>
  <w:num w:numId="7">
    <w:abstractNumId w:val="15"/>
  </w:num>
  <w:num w:numId="8">
    <w:abstractNumId w:val="6"/>
  </w:num>
  <w:num w:numId="9">
    <w:abstractNumId w:val="9"/>
  </w:num>
  <w:num w:numId="10">
    <w:abstractNumId w:val="2"/>
  </w:num>
  <w:num w:numId="11">
    <w:abstractNumId w:val="4"/>
  </w:num>
  <w:num w:numId="12">
    <w:abstractNumId w:val="17"/>
  </w:num>
  <w:num w:numId="13">
    <w:abstractNumId w:val="13"/>
  </w:num>
  <w:num w:numId="14">
    <w:abstractNumId w:val="7"/>
  </w:num>
  <w:num w:numId="15">
    <w:abstractNumId w:val="10"/>
  </w:num>
  <w:num w:numId="16">
    <w:abstractNumId w:val="2"/>
  </w:num>
  <w:num w:numId="17">
    <w:abstractNumId w:val="5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449"/>
    <w:rsid w:val="000036B0"/>
    <w:rsid w:val="000278C0"/>
    <w:rsid w:val="000775B7"/>
    <w:rsid w:val="000A147F"/>
    <w:rsid w:val="000E7D39"/>
    <w:rsid w:val="001009D9"/>
    <w:rsid w:val="00102B2F"/>
    <w:rsid w:val="00115B6A"/>
    <w:rsid w:val="00154A88"/>
    <w:rsid w:val="00194B7C"/>
    <w:rsid w:val="001A3D8A"/>
    <w:rsid w:val="001B0193"/>
    <w:rsid w:val="001B3E08"/>
    <w:rsid w:val="001C4112"/>
    <w:rsid w:val="001D5F82"/>
    <w:rsid w:val="001F70E5"/>
    <w:rsid w:val="00215A13"/>
    <w:rsid w:val="00242C9E"/>
    <w:rsid w:val="0024302E"/>
    <w:rsid w:val="002A0E5E"/>
    <w:rsid w:val="002A1FC9"/>
    <w:rsid w:val="002E205E"/>
    <w:rsid w:val="003277E2"/>
    <w:rsid w:val="00353A30"/>
    <w:rsid w:val="003A6DFD"/>
    <w:rsid w:val="003E66A0"/>
    <w:rsid w:val="00413AF9"/>
    <w:rsid w:val="00435C77"/>
    <w:rsid w:val="004901A2"/>
    <w:rsid w:val="004A4DB7"/>
    <w:rsid w:val="004B1EE2"/>
    <w:rsid w:val="004B2E6B"/>
    <w:rsid w:val="004C689C"/>
    <w:rsid w:val="004E4CB6"/>
    <w:rsid w:val="0056044A"/>
    <w:rsid w:val="00584B56"/>
    <w:rsid w:val="005A1A3B"/>
    <w:rsid w:val="005C2A35"/>
    <w:rsid w:val="005C673E"/>
    <w:rsid w:val="005E3567"/>
    <w:rsid w:val="005F2227"/>
    <w:rsid w:val="005F7A5B"/>
    <w:rsid w:val="005F7C78"/>
    <w:rsid w:val="00655876"/>
    <w:rsid w:val="00673DF3"/>
    <w:rsid w:val="006C010B"/>
    <w:rsid w:val="006D0326"/>
    <w:rsid w:val="00721954"/>
    <w:rsid w:val="00731CD8"/>
    <w:rsid w:val="007348F0"/>
    <w:rsid w:val="00761A4C"/>
    <w:rsid w:val="00765214"/>
    <w:rsid w:val="007740E6"/>
    <w:rsid w:val="007973BC"/>
    <w:rsid w:val="007A1563"/>
    <w:rsid w:val="007F2058"/>
    <w:rsid w:val="007F29CD"/>
    <w:rsid w:val="00832F23"/>
    <w:rsid w:val="00850F3A"/>
    <w:rsid w:val="00863C7E"/>
    <w:rsid w:val="008A0308"/>
    <w:rsid w:val="008A2039"/>
    <w:rsid w:val="008C5FD5"/>
    <w:rsid w:val="008D24F8"/>
    <w:rsid w:val="00906767"/>
    <w:rsid w:val="00953706"/>
    <w:rsid w:val="0098047A"/>
    <w:rsid w:val="00983A41"/>
    <w:rsid w:val="00991598"/>
    <w:rsid w:val="009B7BC6"/>
    <w:rsid w:val="009C33E2"/>
    <w:rsid w:val="009D47CB"/>
    <w:rsid w:val="009F3D75"/>
    <w:rsid w:val="00A371BF"/>
    <w:rsid w:val="00A721F6"/>
    <w:rsid w:val="00A725FA"/>
    <w:rsid w:val="00AC6DEC"/>
    <w:rsid w:val="00AD57EA"/>
    <w:rsid w:val="00B01BD2"/>
    <w:rsid w:val="00B04712"/>
    <w:rsid w:val="00B36E77"/>
    <w:rsid w:val="00B4410F"/>
    <w:rsid w:val="00B624FF"/>
    <w:rsid w:val="00B76EF9"/>
    <w:rsid w:val="00BE6B45"/>
    <w:rsid w:val="00C21449"/>
    <w:rsid w:val="00C8620E"/>
    <w:rsid w:val="00CB4BEB"/>
    <w:rsid w:val="00CC7360"/>
    <w:rsid w:val="00CD75A7"/>
    <w:rsid w:val="00CE75BB"/>
    <w:rsid w:val="00CE792A"/>
    <w:rsid w:val="00D12A47"/>
    <w:rsid w:val="00D306B5"/>
    <w:rsid w:val="00D405F0"/>
    <w:rsid w:val="00D5080F"/>
    <w:rsid w:val="00D86689"/>
    <w:rsid w:val="00D94541"/>
    <w:rsid w:val="00DA4AF4"/>
    <w:rsid w:val="00DB635B"/>
    <w:rsid w:val="00E232A2"/>
    <w:rsid w:val="00E31142"/>
    <w:rsid w:val="00E43879"/>
    <w:rsid w:val="00E54BFD"/>
    <w:rsid w:val="00ED335F"/>
    <w:rsid w:val="00EE5E3C"/>
    <w:rsid w:val="00EE7537"/>
    <w:rsid w:val="00EF3042"/>
    <w:rsid w:val="00F048B3"/>
    <w:rsid w:val="00F3569C"/>
    <w:rsid w:val="00F617B9"/>
    <w:rsid w:val="00F659BC"/>
    <w:rsid w:val="00F67AAF"/>
    <w:rsid w:val="00FB5A3D"/>
    <w:rsid w:val="00FB5B57"/>
    <w:rsid w:val="00FC68EB"/>
    <w:rsid w:val="00FE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D9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C21449"/>
    <w:pPr>
      <w:spacing w:after="0" w:line="276" w:lineRule="auto"/>
      <w:ind w:left="720"/>
    </w:pPr>
    <w:rPr>
      <w:rFonts w:ascii="Calibri" w:eastAsia="Calibri" w:hAnsi="Calibri" w:cs="Calibri"/>
      <w:bCs/>
      <w:color w:val="000000"/>
      <w:kern w:val="0"/>
      <w:szCs w:val="22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21449"/>
    <w:pPr>
      <w:numPr>
        <w:numId w:val="10"/>
      </w:numPr>
      <w:ind w:left="720"/>
      <w:contextualSpacing/>
    </w:pPr>
    <w:rPr>
      <w:b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83A41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83A41"/>
    <w:rPr>
      <w:rFonts w:ascii="Calibri" w:eastAsia="Calibri" w:hAnsi="Calibri" w:cs="Calibri"/>
      <w:bCs/>
      <w:color w:val="000000"/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83A41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83A41"/>
    <w:rPr>
      <w:rFonts w:ascii="Calibri" w:eastAsia="Calibri" w:hAnsi="Calibri" w:cs="Calibri"/>
      <w:bCs/>
      <w:color w:val="000000"/>
      <w:kern w:val="0"/>
      <w:lang w:val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A5B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A5B"/>
    <w:rPr>
      <w:rFonts w:ascii="Tahoma" w:eastAsia="Calibri" w:hAnsi="Tahoma" w:cs="Tahoma"/>
      <w:bCs/>
      <w:color w:val="000000"/>
      <w:kern w:val="0"/>
      <w:sz w:val="16"/>
      <w:szCs w:val="14"/>
      <w:lang w:val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C21449"/>
    <w:pPr>
      <w:spacing w:after="0" w:line="276" w:lineRule="auto"/>
      <w:ind w:left="720"/>
    </w:pPr>
    <w:rPr>
      <w:rFonts w:ascii="Calibri" w:eastAsia="Calibri" w:hAnsi="Calibri" w:cs="Calibri"/>
      <w:bCs/>
      <w:color w:val="000000"/>
      <w:kern w:val="0"/>
      <w:szCs w:val="22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C21449"/>
    <w:pPr>
      <w:numPr>
        <w:numId w:val="10"/>
      </w:numPr>
      <w:ind w:left="720"/>
      <w:contextualSpacing/>
    </w:pPr>
    <w:rPr>
      <w:b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83A41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83A41"/>
    <w:rPr>
      <w:rFonts w:ascii="Calibri" w:eastAsia="Calibri" w:hAnsi="Calibri" w:cs="Calibri"/>
      <w:bCs/>
      <w:color w:val="000000"/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83A41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83A41"/>
    <w:rPr>
      <w:rFonts w:ascii="Calibri" w:eastAsia="Calibri" w:hAnsi="Calibri" w:cs="Calibri"/>
      <w:bCs/>
      <w:color w:val="000000"/>
      <w:kern w:val="0"/>
      <w:lang w:val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A5B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A5B"/>
    <w:rPr>
      <w:rFonts w:ascii="Tahoma" w:eastAsia="Calibri" w:hAnsi="Tahoma" w:cs="Tahoma"/>
      <w:bCs/>
      <w:color w:val="000000"/>
      <w:kern w:val="0"/>
      <w:sz w:val="16"/>
      <w:szCs w:val="1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78E32-856B-4BBD-A1CB-2DC359F5C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2821</Words>
  <Characters>16081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Sambharam_S</cp:lastModifiedBy>
  <cp:revision>3</cp:revision>
  <dcterms:created xsi:type="dcterms:W3CDTF">2024-07-03T06:07:00Z</dcterms:created>
  <dcterms:modified xsi:type="dcterms:W3CDTF">2024-07-04T15:18:00Z</dcterms:modified>
</cp:coreProperties>
</file>